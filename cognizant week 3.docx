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EAF6" w14:textId="4ECD15F6" w:rsidR="00E05545" w:rsidRPr="00D23737" w:rsidRDefault="00D2373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</w:t>
      </w:r>
      <w:r w:rsidR="00000000" w:rsidRPr="00D23737">
        <w:rPr>
          <w:b/>
          <w:bCs/>
          <w:sz w:val="48"/>
          <w:szCs w:val="48"/>
        </w:rPr>
        <w:t>WEEK 3</w:t>
      </w:r>
      <w:r w:rsidRPr="00D23737">
        <w:rPr>
          <w:b/>
          <w:bCs/>
          <w:sz w:val="48"/>
          <w:szCs w:val="48"/>
        </w:rPr>
        <w:t>:</w:t>
      </w:r>
    </w:p>
    <w:p w14:paraId="51B5CCFD" w14:textId="77777777" w:rsidR="00E05545" w:rsidRPr="00D23737" w:rsidRDefault="00000000">
      <w:pPr>
        <w:rPr>
          <w:b/>
          <w:bCs/>
          <w:sz w:val="36"/>
          <w:szCs w:val="36"/>
        </w:rPr>
      </w:pPr>
      <w:r w:rsidRPr="00D23737">
        <w:rPr>
          <w:b/>
          <w:bCs/>
          <w:sz w:val="36"/>
          <w:szCs w:val="36"/>
        </w:rPr>
        <w:t>Exercise 1: Configuring a Basic Spring Application</w:t>
      </w:r>
    </w:p>
    <w:p w14:paraId="4685D5C9" w14:textId="77777777" w:rsidR="00E05545" w:rsidRDefault="00000000">
      <w:r>
        <w:t>Scenario:</w:t>
      </w:r>
    </w:p>
    <w:p w14:paraId="17674BA0" w14:textId="77777777" w:rsidR="00E05545" w:rsidRPr="00D23737" w:rsidRDefault="00000000">
      <w:pPr>
        <w:rPr>
          <w:u w:val="single"/>
        </w:rPr>
      </w:pPr>
      <w:r w:rsidRPr="00D23737">
        <w:rPr>
          <w:u w:val="single"/>
        </w:rPr>
        <w:t>Your company is developing a web application for managing a library. You need to use the Spring Framework to handle the backend operations.</w:t>
      </w:r>
    </w:p>
    <w:p w14:paraId="70CCF72A" w14:textId="77777777" w:rsidR="00E05545" w:rsidRPr="00D23737" w:rsidRDefault="00000000">
      <w:pPr>
        <w:rPr>
          <w:b/>
          <w:bCs/>
        </w:rPr>
      </w:pPr>
      <w:r w:rsidRPr="00D23737">
        <w:rPr>
          <w:b/>
          <w:bCs/>
        </w:rPr>
        <w:t>Steps:</w:t>
      </w:r>
    </w:p>
    <w:p w14:paraId="0232EF63" w14:textId="77777777" w:rsidR="00E05545" w:rsidRPr="00D23737" w:rsidRDefault="00000000">
      <w:pPr>
        <w:rPr>
          <w:color w:val="C00000"/>
          <w:sz w:val="32"/>
          <w:szCs w:val="32"/>
        </w:rPr>
      </w:pPr>
      <w:r w:rsidRPr="00D23737">
        <w:rPr>
          <w:color w:val="C00000"/>
          <w:sz w:val="32"/>
          <w:szCs w:val="32"/>
        </w:rPr>
        <w:t>Set Up a Spring Project:</w:t>
      </w:r>
    </w:p>
    <w:p w14:paraId="77165671" w14:textId="77777777" w:rsidR="00E05545" w:rsidRDefault="00000000">
      <w:r>
        <w:t>Create a Maven project named LibraryManagement.</w:t>
      </w:r>
    </w:p>
    <w:p w14:paraId="2EFF3713" w14:textId="77777777" w:rsidR="00E05545" w:rsidRDefault="00000000">
      <w:r>
        <w:t>Add Spring Core dependencies in the pom.xml file.</w:t>
      </w:r>
    </w:p>
    <w:p w14:paraId="0FF08E6D" w14:textId="77777777" w:rsidR="00E05545" w:rsidRPr="00D23737" w:rsidRDefault="00000000">
      <w:pPr>
        <w:rPr>
          <w:color w:val="C00000"/>
          <w:sz w:val="32"/>
          <w:szCs w:val="32"/>
        </w:rPr>
      </w:pPr>
      <w:r w:rsidRPr="00D23737">
        <w:rPr>
          <w:color w:val="C00000"/>
          <w:sz w:val="32"/>
          <w:szCs w:val="32"/>
        </w:rPr>
        <w:t>Configure the Application Context:</w:t>
      </w:r>
    </w:p>
    <w:p w14:paraId="1A9499C2" w14:textId="77777777" w:rsidR="00E05545" w:rsidRDefault="00000000">
      <w:r>
        <w:t>Create an XML configuration file named applicationContext.xml in the src/main/resources directory.</w:t>
      </w:r>
    </w:p>
    <w:p w14:paraId="51DB56C1" w14:textId="77777777" w:rsidR="00E05545" w:rsidRDefault="00000000">
      <w:r>
        <w:t>Define beans for BookService and BookRepository in the XML file.</w:t>
      </w:r>
    </w:p>
    <w:p w14:paraId="669C1B8D" w14:textId="77777777" w:rsidR="00E05545" w:rsidRPr="00D23737" w:rsidRDefault="00000000">
      <w:pPr>
        <w:rPr>
          <w:color w:val="C00000"/>
          <w:sz w:val="36"/>
          <w:szCs w:val="36"/>
        </w:rPr>
      </w:pPr>
      <w:r w:rsidRPr="00D23737">
        <w:rPr>
          <w:color w:val="C00000"/>
          <w:sz w:val="36"/>
          <w:szCs w:val="36"/>
        </w:rPr>
        <w:t>Define Service and Repository Classes:</w:t>
      </w:r>
    </w:p>
    <w:p w14:paraId="0DD9F094" w14:textId="77777777" w:rsidR="00E05545" w:rsidRDefault="00000000">
      <w:r>
        <w:t xml:space="preserve">Create a package </w:t>
      </w:r>
      <w:proofErr w:type="gramStart"/>
      <w:r>
        <w:t>com.library</w:t>
      </w:r>
      <w:proofErr w:type="gramEnd"/>
      <w:r>
        <w:t>.service and add a class BookService.</w:t>
      </w:r>
    </w:p>
    <w:p w14:paraId="7CEF1702" w14:textId="77777777" w:rsidR="00E05545" w:rsidRDefault="00000000">
      <w:r>
        <w:t>Create a package com.library.repository and add a class BookRepository.</w:t>
      </w:r>
    </w:p>
    <w:p w14:paraId="7B529F3C" w14:textId="77777777" w:rsidR="00E05545" w:rsidRDefault="00000000">
      <w:r w:rsidRPr="00D23737">
        <w:rPr>
          <w:color w:val="C00000"/>
          <w:sz w:val="32"/>
          <w:szCs w:val="32"/>
        </w:rPr>
        <w:t>Run the Application</w:t>
      </w:r>
      <w:r>
        <w:t>:</w:t>
      </w:r>
    </w:p>
    <w:p w14:paraId="2BB3B636" w14:textId="77777777" w:rsidR="00E05545" w:rsidRDefault="00000000">
      <w:r>
        <w:t>Create a main class to load the Spring context and test the configuration.</w:t>
      </w:r>
    </w:p>
    <w:p w14:paraId="2862015F" w14:textId="738A05ED" w:rsidR="00E05545" w:rsidRDefault="00000000">
      <w:pPr>
        <w:pStyle w:val="Heading4"/>
      </w:pPr>
      <w:r>
        <w:t xml:space="preserve"> Code:</w:t>
      </w:r>
    </w:p>
    <w:p w14:paraId="52DB657D" w14:textId="77777777" w:rsidR="00E05545" w:rsidRDefault="00000000">
      <w:r>
        <w:rPr>
          <w:rFonts w:ascii="Consolas" w:hAnsi="Consolas"/>
          <w:color w:val="323232"/>
          <w:sz w:val="20"/>
        </w:rPr>
        <w:t>pom.xml</w:t>
      </w:r>
    </w:p>
    <w:p w14:paraId="45D14D4B" w14:textId="77777777" w:rsidR="00E05545" w:rsidRDefault="00000000">
      <w:r>
        <w:rPr>
          <w:rFonts w:ascii="Consolas" w:hAnsi="Consolas"/>
          <w:color w:val="323232"/>
          <w:sz w:val="20"/>
        </w:rPr>
        <w:t>&lt;project xmlns="http://maven.apache.org/POM/4.0.0"</w:t>
      </w:r>
    </w:p>
    <w:p w14:paraId="098F0AC5" w14:textId="77777777" w:rsidR="00E05545" w:rsidRDefault="00000000">
      <w:r>
        <w:rPr>
          <w:rFonts w:ascii="Consolas" w:hAnsi="Consolas"/>
          <w:color w:val="323232"/>
          <w:sz w:val="20"/>
        </w:rPr>
        <w:t>xmlns:xsi="http://www.w3.org/2001/XMLSchema-instance"</w:t>
      </w:r>
    </w:p>
    <w:p w14:paraId="4F9CD6D8" w14:textId="77777777" w:rsidR="00E05545" w:rsidRDefault="00000000">
      <w:r>
        <w:rPr>
          <w:rFonts w:ascii="Consolas" w:hAnsi="Consolas"/>
          <w:color w:val="323232"/>
          <w:sz w:val="20"/>
        </w:rPr>
        <w:t>xsi:schemaLocation="http://maven.apache.org/POM/4.0.0</w:t>
      </w:r>
    </w:p>
    <w:p w14:paraId="4EEB0DE9" w14:textId="77777777" w:rsidR="00E05545" w:rsidRDefault="00000000">
      <w:r>
        <w:rPr>
          <w:rFonts w:ascii="Consolas" w:hAnsi="Consolas"/>
          <w:color w:val="323232"/>
          <w:sz w:val="20"/>
        </w:rPr>
        <w:t>http://maven.apache.org/xsd/maven-4.0.0.xsd"&gt;</w:t>
      </w:r>
    </w:p>
    <w:p w14:paraId="2A817DA3" w14:textId="77777777" w:rsidR="00E05545" w:rsidRDefault="00000000">
      <w:r>
        <w:rPr>
          <w:rFonts w:ascii="Consolas" w:hAnsi="Consolas"/>
          <w:color w:val="323232"/>
          <w:sz w:val="20"/>
        </w:rPr>
        <w:t>&lt;modelVersion&gt;4.0.0&lt;/modelVersion&gt;</w:t>
      </w:r>
    </w:p>
    <w:p w14:paraId="44BD8F76" w14:textId="77777777" w:rsidR="00E05545" w:rsidRDefault="00000000">
      <w:r>
        <w:rPr>
          <w:rFonts w:ascii="Consolas" w:hAnsi="Consolas"/>
          <w:color w:val="323232"/>
          <w:sz w:val="20"/>
        </w:rPr>
        <w:lastRenderedPageBreak/>
        <w:t>&lt;groupId&gt;com.library&lt;/groupId&gt;</w:t>
      </w:r>
    </w:p>
    <w:p w14:paraId="37357304" w14:textId="77777777" w:rsidR="00E05545" w:rsidRDefault="00000000">
      <w:r>
        <w:rPr>
          <w:rFonts w:ascii="Consolas" w:hAnsi="Consolas"/>
          <w:color w:val="323232"/>
          <w:sz w:val="20"/>
        </w:rPr>
        <w:t>&lt;artifactId&gt;BiblioSystem&lt;/artifactId&gt;</w:t>
      </w:r>
    </w:p>
    <w:p w14:paraId="188A2F6E" w14:textId="77777777" w:rsidR="00E05545" w:rsidRDefault="00000000">
      <w:r>
        <w:rPr>
          <w:rFonts w:ascii="Consolas" w:hAnsi="Consolas"/>
          <w:color w:val="323232"/>
          <w:sz w:val="20"/>
        </w:rPr>
        <w:t>&lt;version&gt;1.0-SNAPSHOT&lt;/version&gt;</w:t>
      </w:r>
    </w:p>
    <w:p w14:paraId="084A53AD" w14:textId="77777777" w:rsidR="00E05545" w:rsidRDefault="00000000">
      <w:r>
        <w:t>&lt;dependencies&gt;</w:t>
      </w:r>
    </w:p>
    <w:p w14:paraId="2678B69E" w14:textId="77777777" w:rsidR="00E05545" w:rsidRDefault="00000000">
      <w:r>
        <w:t>&lt;!-- Spring Core --&gt;</w:t>
      </w:r>
    </w:p>
    <w:p w14:paraId="000289AB" w14:textId="77777777" w:rsidR="00E05545" w:rsidRDefault="00000000">
      <w:r>
        <w:t>&lt;dependency&gt;</w:t>
      </w:r>
    </w:p>
    <w:p w14:paraId="7C68166C" w14:textId="77777777" w:rsidR="00E05545" w:rsidRDefault="00000000">
      <w:r>
        <w:t>&lt;groupId&gt;org.springframework&lt;/groupId&gt;</w:t>
      </w:r>
    </w:p>
    <w:p w14:paraId="40311B02" w14:textId="77777777" w:rsidR="00E05545" w:rsidRDefault="00000000">
      <w:r>
        <w:t>&lt;artifactId&gt;spring-context&lt;/artifactId&gt;</w:t>
      </w:r>
    </w:p>
    <w:p w14:paraId="36E5E109" w14:textId="77777777" w:rsidR="00E05545" w:rsidRDefault="00000000">
      <w:r>
        <w:t>&lt;version&gt;5.3.31&lt;/version&gt;</w:t>
      </w:r>
    </w:p>
    <w:p w14:paraId="2BF6F0C9" w14:textId="77777777" w:rsidR="00E05545" w:rsidRDefault="00000000">
      <w:r>
        <w:t>&lt;/dependency&gt;</w:t>
      </w:r>
    </w:p>
    <w:p w14:paraId="3B8012AE" w14:textId="77777777" w:rsidR="00E05545" w:rsidRDefault="00000000">
      <w:r>
        <w:t>&lt;/dependencies&gt;</w:t>
      </w:r>
    </w:p>
    <w:p w14:paraId="3B5977E0" w14:textId="77777777" w:rsidR="00E05545" w:rsidRDefault="00000000">
      <w:r>
        <w:t>&lt;/project&gt;</w:t>
      </w:r>
    </w:p>
    <w:p w14:paraId="72589DF8" w14:textId="77777777" w:rsidR="00E05545" w:rsidRDefault="00000000">
      <w:r>
        <w:t>applicationContext.xml</w:t>
      </w:r>
    </w:p>
    <w:p w14:paraId="4CB12BE1" w14:textId="77777777" w:rsidR="00E05545" w:rsidRDefault="00000000">
      <w:r>
        <w:t>&lt;?xml version="1.0" encoding="UTF-8"?&gt;</w:t>
      </w:r>
    </w:p>
    <w:p w14:paraId="43ED2916" w14:textId="77777777" w:rsidR="00E05545" w:rsidRDefault="00000000">
      <w:r>
        <w:t>&lt;beans xmlns="http://www.springframework.org/schema/beans"</w:t>
      </w:r>
    </w:p>
    <w:p w14:paraId="7C4DFC5E" w14:textId="77777777" w:rsidR="00E05545" w:rsidRDefault="00000000">
      <w:r>
        <w:t>xmlns:xsi="http://www.w3.org/2001/XMLSchema-instance"</w:t>
      </w:r>
    </w:p>
    <w:p w14:paraId="56D79802" w14:textId="77777777" w:rsidR="00E05545" w:rsidRDefault="00000000">
      <w:r>
        <w:t>xsi:schemaLocation="http://www.springframework.org/schema/beans</w:t>
      </w:r>
    </w:p>
    <w:p w14:paraId="27EF7A4A" w14:textId="77777777" w:rsidR="00E05545" w:rsidRDefault="00000000">
      <w:r>
        <w:t>http://www.springframework.org/schema/beans/spring-beans.xsd"&gt;</w:t>
      </w:r>
    </w:p>
    <w:p w14:paraId="29334280" w14:textId="77777777" w:rsidR="00E05545" w:rsidRDefault="00E05545"/>
    <w:p w14:paraId="2E8AE545" w14:textId="77777777" w:rsidR="00E05545" w:rsidRDefault="00000000">
      <w:r>
        <w:t>&lt;bean id="bookRepository" class="com.library.repository.BookRepository"/&gt;</w:t>
      </w:r>
    </w:p>
    <w:p w14:paraId="218A4775" w14:textId="77777777" w:rsidR="00E05545" w:rsidRDefault="00E05545"/>
    <w:p w14:paraId="50E4209B" w14:textId="77777777" w:rsidR="00E05545" w:rsidRDefault="00000000">
      <w:r>
        <w:t>&lt;bean id="bookService" class="com.library.service.BookService"&gt;</w:t>
      </w:r>
    </w:p>
    <w:p w14:paraId="5AC3B0A0" w14:textId="77777777" w:rsidR="00E05545" w:rsidRDefault="00000000">
      <w:r>
        <w:t>&lt;property name="bookRepository" ref="bookRepository"/&gt;</w:t>
      </w:r>
    </w:p>
    <w:p w14:paraId="205BCD8F" w14:textId="77777777" w:rsidR="00E05545" w:rsidRDefault="00000000">
      <w:r>
        <w:t>&lt;/bean&gt;</w:t>
      </w:r>
    </w:p>
    <w:p w14:paraId="7CE99BD8" w14:textId="77777777" w:rsidR="00E05545" w:rsidRDefault="00E05545"/>
    <w:p w14:paraId="290CB6D0" w14:textId="77777777" w:rsidR="00E05545" w:rsidRDefault="00000000">
      <w:r>
        <w:t>&lt;/beans&gt;</w:t>
      </w:r>
    </w:p>
    <w:p w14:paraId="67CE2174" w14:textId="77777777" w:rsidR="00E05545" w:rsidRDefault="00000000">
      <w:r>
        <w:lastRenderedPageBreak/>
        <w:t>BookRepository.java</w:t>
      </w:r>
    </w:p>
    <w:p w14:paraId="69E63B73" w14:textId="77777777" w:rsidR="00E05545" w:rsidRDefault="00000000">
      <w:r>
        <w:t>package com.library.repository;</w:t>
      </w:r>
    </w:p>
    <w:p w14:paraId="4083A297" w14:textId="77777777" w:rsidR="00E05545" w:rsidRDefault="00E05545"/>
    <w:p w14:paraId="15013F58" w14:textId="77777777" w:rsidR="00E05545" w:rsidRDefault="00000000">
      <w:r>
        <w:t>public class BookRepository {</w:t>
      </w:r>
    </w:p>
    <w:p w14:paraId="6BE7C731" w14:textId="77777777" w:rsidR="00E05545" w:rsidRDefault="00000000">
      <w:r>
        <w:t>public String getBookDetails() {</w:t>
      </w:r>
    </w:p>
    <w:p w14:paraId="35D193CB" w14:textId="77777777" w:rsidR="00E05545" w:rsidRDefault="00000000">
      <w:r>
        <w:t>return "Book: Spring in Action by Craig Walls";</w:t>
      </w:r>
    </w:p>
    <w:p w14:paraId="441FA94A" w14:textId="77777777" w:rsidR="00E05545" w:rsidRDefault="00000000">
      <w:r>
        <w:t>}</w:t>
      </w:r>
    </w:p>
    <w:p w14:paraId="0DAE4DDC" w14:textId="77777777" w:rsidR="00E05545" w:rsidRDefault="00000000">
      <w:r>
        <w:t>}</w:t>
      </w:r>
    </w:p>
    <w:p w14:paraId="72ED9975" w14:textId="77777777" w:rsidR="00E05545" w:rsidRDefault="00000000">
      <w:r>
        <w:t>BookService.java</w:t>
      </w:r>
    </w:p>
    <w:p w14:paraId="2025019C" w14:textId="77777777" w:rsidR="00E05545" w:rsidRDefault="00000000">
      <w:r>
        <w:t>package com.library.service;</w:t>
      </w:r>
    </w:p>
    <w:p w14:paraId="46BB8AEC" w14:textId="77777777" w:rsidR="00E05545" w:rsidRDefault="00E05545"/>
    <w:p w14:paraId="23CD63FE" w14:textId="77777777" w:rsidR="00E05545" w:rsidRDefault="00000000">
      <w:r>
        <w:t>import com.library.repository.BookRepository;</w:t>
      </w:r>
    </w:p>
    <w:p w14:paraId="1981BC1A" w14:textId="77777777" w:rsidR="00E05545" w:rsidRDefault="00E05545"/>
    <w:p w14:paraId="2119E719" w14:textId="77777777" w:rsidR="00E05545" w:rsidRDefault="00000000">
      <w:r>
        <w:t>public class BookService {</w:t>
      </w:r>
    </w:p>
    <w:p w14:paraId="79C35FA7" w14:textId="77777777" w:rsidR="00E05545" w:rsidRDefault="00000000">
      <w:r>
        <w:t>private BookRepository bookRepository;</w:t>
      </w:r>
    </w:p>
    <w:p w14:paraId="57398500" w14:textId="77777777" w:rsidR="00E05545" w:rsidRDefault="00E05545"/>
    <w:p w14:paraId="54B02A3D" w14:textId="77777777" w:rsidR="00E05545" w:rsidRDefault="00000000">
      <w:r>
        <w:t>// Setter for dependency injection</w:t>
      </w:r>
    </w:p>
    <w:p w14:paraId="05514CD1" w14:textId="77777777" w:rsidR="00E05545" w:rsidRDefault="00000000">
      <w:r>
        <w:t>public void setBookRepository(BookRepository bookRepository) {</w:t>
      </w:r>
    </w:p>
    <w:p w14:paraId="1AFC9B8F" w14:textId="77777777" w:rsidR="00E05545" w:rsidRDefault="00000000">
      <w:r>
        <w:t>this.bookRepository = bookRepository;</w:t>
      </w:r>
    </w:p>
    <w:p w14:paraId="67E8882D" w14:textId="77777777" w:rsidR="00E05545" w:rsidRDefault="00000000">
      <w:r>
        <w:t>}</w:t>
      </w:r>
    </w:p>
    <w:p w14:paraId="5EBD0E46" w14:textId="77777777" w:rsidR="00E05545" w:rsidRDefault="00E05545"/>
    <w:p w14:paraId="15D96ACD" w14:textId="77777777" w:rsidR="00E05545" w:rsidRDefault="00000000">
      <w:r>
        <w:t>public void displayBook() {</w:t>
      </w:r>
    </w:p>
    <w:p w14:paraId="50E2E601" w14:textId="77777777" w:rsidR="00E05545" w:rsidRDefault="00000000">
      <w:r>
        <w:t>System.out.println(bookRepository.getBookDetails());</w:t>
      </w:r>
    </w:p>
    <w:p w14:paraId="2B9EA2A9" w14:textId="77777777" w:rsidR="00E05545" w:rsidRDefault="00000000">
      <w:r>
        <w:t>}</w:t>
      </w:r>
    </w:p>
    <w:p w14:paraId="7FD2EF41" w14:textId="77777777" w:rsidR="00E05545" w:rsidRDefault="00000000">
      <w:r>
        <w:t>}</w:t>
      </w:r>
    </w:p>
    <w:p w14:paraId="5A3183DA" w14:textId="77777777" w:rsidR="00E05545" w:rsidRDefault="00000000">
      <w:r>
        <w:t>MainApp.java</w:t>
      </w:r>
    </w:p>
    <w:p w14:paraId="389C2A1F" w14:textId="77777777" w:rsidR="00E05545" w:rsidRDefault="00000000">
      <w:r>
        <w:lastRenderedPageBreak/>
        <w:t>package com.library;</w:t>
      </w:r>
    </w:p>
    <w:p w14:paraId="5A08BEA0" w14:textId="77777777" w:rsidR="00E05545" w:rsidRDefault="00E05545"/>
    <w:p w14:paraId="1C85F863" w14:textId="77777777" w:rsidR="00E05545" w:rsidRDefault="00000000">
      <w:r>
        <w:t>import org.springframework.context.ApplicationContext;</w:t>
      </w:r>
    </w:p>
    <w:p w14:paraId="5A96B5E5" w14:textId="77777777" w:rsidR="00E05545" w:rsidRDefault="00000000">
      <w:r>
        <w:t>import org.springframework.context.support.ClassPathXmlApplicationContext;</w:t>
      </w:r>
    </w:p>
    <w:p w14:paraId="62CCFA6A" w14:textId="77777777" w:rsidR="00E05545" w:rsidRDefault="00000000">
      <w:r>
        <w:t>import com.library.service.BookService;</w:t>
      </w:r>
    </w:p>
    <w:p w14:paraId="6CAFA7BF" w14:textId="77777777" w:rsidR="00E05545" w:rsidRDefault="00E05545"/>
    <w:p w14:paraId="29C3322A" w14:textId="77777777" w:rsidR="00E05545" w:rsidRDefault="00000000">
      <w:r>
        <w:t>public class MainApp {</w:t>
      </w:r>
    </w:p>
    <w:p w14:paraId="40683EC3" w14:textId="77777777" w:rsidR="00E05545" w:rsidRDefault="00000000">
      <w:r>
        <w:t>public static void main(String[] args) {</w:t>
      </w:r>
    </w:p>
    <w:p w14:paraId="7A3C9FF2" w14:textId="77777777" w:rsidR="00E05545" w:rsidRDefault="00000000">
      <w:r>
        <w:t>ApplicationContext context = new ClassPathXmlApplicationContext("applicationContext.xml");</w:t>
      </w:r>
    </w:p>
    <w:p w14:paraId="02D0F058" w14:textId="77777777" w:rsidR="00E05545" w:rsidRDefault="00000000">
      <w:r>
        <w:t>BookService bookService = (BookService) context.getBean("bookService");</w:t>
      </w:r>
    </w:p>
    <w:p w14:paraId="24A102F6" w14:textId="77777777" w:rsidR="00E05545" w:rsidRDefault="00000000">
      <w:r>
        <w:t>bookService.displayBook();</w:t>
      </w:r>
    </w:p>
    <w:p w14:paraId="4FFB6A8A" w14:textId="77777777" w:rsidR="00E05545" w:rsidRDefault="00000000">
      <w:r>
        <w:t>}</w:t>
      </w:r>
    </w:p>
    <w:p w14:paraId="7B33126F" w14:textId="77777777" w:rsidR="00E05545" w:rsidRDefault="00000000">
      <w:r>
        <w:t>}</w:t>
      </w:r>
    </w:p>
    <w:p w14:paraId="71573883" w14:textId="77777777" w:rsidR="00E05545" w:rsidRDefault="00E05545"/>
    <w:p w14:paraId="3A1FF419" w14:textId="0135DF4F" w:rsidR="00E05545" w:rsidRDefault="00000000">
      <w:pPr>
        <w:pStyle w:val="Heading4"/>
        <w:rPr>
          <w:rFonts w:ascii="Courier New" w:hAnsi="Courier New"/>
          <w:color w:val="0066CC"/>
          <w:sz w:val="20"/>
        </w:rPr>
      </w:pPr>
      <w:r>
        <w:rPr>
          <w:rFonts w:ascii="Courier New" w:hAnsi="Courier New"/>
          <w:color w:val="0066CC"/>
          <w:sz w:val="20"/>
        </w:rPr>
        <w:t>&gt;&gt; Console Output:</w:t>
      </w:r>
      <w:r>
        <w:rPr>
          <w:rFonts w:ascii="Courier New" w:hAnsi="Courier New"/>
          <w:color w:val="0066CC"/>
          <w:sz w:val="20"/>
        </w:rPr>
        <w:br/>
      </w:r>
    </w:p>
    <w:p w14:paraId="42F6ED8D" w14:textId="0AC48217" w:rsidR="00D23737" w:rsidRPr="00D23737" w:rsidRDefault="00D23737" w:rsidP="00D23737">
      <w:r>
        <w:rPr>
          <w:noProof/>
        </w:rPr>
        <w:drawing>
          <wp:anchor distT="0" distB="0" distL="114300" distR="114300" simplePos="0" relativeHeight="251654144" behindDoc="0" locked="0" layoutInCell="1" allowOverlap="1" wp14:anchorId="3742F2C6" wp14:editId="52F56700">
            <wp:simplePos x="0" y="0"/>
            <wp:positionH relativeFrom="margin">
              <wp:posOffset>0</wp:posOffset>
            </wp:positionH>
            <wp:positionV relativeFrom="paragraph">
              <wp:posOffset>316230</wp:posOffset>
            </wp:positionV>
            <wp:extent cx="6233160" cy="1348740"/>
            <wp:effectExtent l="0" t="0" r="0" b="3810"/>
            <wp:wrapTopAndBottom/>
            <wp:docPr id="150847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548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1127" r="30999" b="5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43C52" w14:textId="77777777" w:rsidR="00E05545" w:rsidRDefault="00E05545"/>
    <w:p w14:paraId="722731EE" w14:textId="77777777" w:rsidR="00D23737" w:rsidRDefault="00D23737"/>
    <w:p w14:paraId="52EE92EB" w14:textId="77777777" w:rsidR="00D23737" w:rsidRDefault="00D23737"/>
    <w:p w14:paraId="4DF1B858" w14:textId="77777777" w:rsidR="00D23737" w:rsidRDefault="00D23737"/>
    <w:p w14:paraId="433655BD" w14:textId="77777777" w:rsidR="00D23737" w:rsidRDefault="00D23737"/>
    <w:p w14:paraId="62CA5BE3" w14:textId="77777777" w:rsidR="00D23737" w:rsidRDefault="00D23737"/>
    <w:p w14:paraId="4C8AEAD7" w14:textId="77777777" w:rsidR="00D23737" w:rsidRDefault="00D23737"/>
    <w:p w14:paraId="6C22F778" w14:textId="77777777" w:rsidR="00D23737" w:rsidRDefault="00D23737"/>
    <w:p w14:paraId="2CEAFC71" w14:textId="77777777" w:rsidR="00E05545" w:rsidRPr="00D23737" w:rsidRDefault="00000000">
      <w:pPr>
        <w:rPr>
          <w:b/>
          <w:bCs/>
          <w:sz w:val="36"/>
          <w:szCs w:val="36"/>
        </w:rPr>
      </w:pPr>
      <w:r w:rsidRPr="00D23737">
        <w:rPr>
          <w:rFonts w:ascii="Courier New" w:hAnsi="Courier New"/>
          <w:b/>
          <w:bCs/>
          <w:sz w:val="36"/>
          <w:szCs w:val="36"/>
        </w:rPr>
        <w:t>Exercise 2: Implementing Dependency Injection</w:t>
      </w:r>
    </w:p>
    <w:p w14:paraId="4DE34F32" w14:textId="77777777" w:rsidR="00E05545" w:rsidRPr="00D23737" w:rsidRDefault="00000000">
      <w:pPr>
        <w:rPr>
          <w:b/>
          <w:bCs/>
        </w:rPr>
      </w:pPr>
      <w:r w:rsidRPr="00D23737">
        <w:rPr>
          <w:rFonts w:ascii="Courier New" w:hAnsi="Courier New"/>
          <w:b/>
          <w:bCs/>
          <w:sz w:val="20"/>
        </w:rPr>
        <w:t>Scenario:</w:t>
      </w:r>
    </w:p>
    <w:p w14:paraId="24620A55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 the library management application, you need to manage the dependencies between the BookService and BookRepository classes using Spring's IoC and DI.</w:t>
      </w:r>
    </w:p>
    <w:p w14:paraId="6033183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Steps:</w:t>
      </w:r>
    </w:p>
    <w:p w14:paraId="233434A5" w14:textId="77777777" w:rsidR="00E05545" w:rsidRPr="00D23737" w:rsidRDefault="00000000">
      <w:pPr>
        <w:rPr>
          <w:b/>
          <w:bCs/>
          <w:color w:val="C00000"/>
          <w:sz w:val="32"/>
          <w:szCs w:val="32"/>
        </w:rPr>
      </w:pPr>
      <w:r w:rsidRPr="00D23737">
        <w:rPr>
          <w:rFonts w:ascii="Courier New" w:hAnsi="Courier New"/>
          <w:b/>
          <w:bCs/>
          <w:color w:val="C00000"/>
          <w:sz w:val="32"/>
          <w:szCs w:val="32"/>
        </w:rPr>
        <w:t>Modify the XML Configuration:</w:t>
      </w:r>
    </w:p>
    <w:p w14:paraId="24D468C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Update applicationContext.xml to wire BookRepository into BookService.</w:t>
      </w:r>
    </w:p>
    <w:p w14:paraId="03C51F32" w14:textId="77777777" w:rsidR="00E05545" w:rsidRPr="00D23737" w:rsidRDefault="00000000">
      <w:pPr>
        <w:rPr>
          <w:b/>
          <w:bCs/>
          <w:color w:val="C00000"/>
          <w:sz w:val="32"/>
          <w:szCs w:val="32"/>
        </w:rPr>
      </w:pPr>
      <w:r w:rsidRPr="00D23737">
        <w:rPr>
          <w:rFonts w:ascii="Courier New" w:hAnsi="Courier New"/>
          <w:b/>
          <w:bCs/>
          <w:color w:val="C00000"/>
          <w:sz w:val="32"/>
          <w:szCs w:val="32"/>
        </w:rPr>
        <w:t>Update the BookService Class:</w:t>
      </w:r>
    </w:p>
    <w:p w14:paraId="3C4A86C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Ensure that BookService class has a setter method for BookRepository.</w:t>
      </w:r>
    </w:p>
    <w:p w14:paraId="122129F5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Test the Configuration:</w:t>
      </w:r>
    </w:p>
    <w:p w14:paraId="1D534F2F" w14:textId="77777777" w:rsidR="00E05545" w:rsidRDefault="00000000">
      <w:r w:rsidRPr="00D23737">
        <w:rPr>
          <w:rFonts w:ascii="Courier New" w:hAnsi="Courier New"/>
          <w:color w:val="000000" w:themeColor="text1"/>
          <w:sz w:val="20"/>
        </w:rPr>
        <w:t>Run the LibraryManagementApplication main class to verify the dependency injection.</w:t>
      </w:r>
    </w:p>
    <w:p w14:paraId="201173E0" w14:textId="77777777" w:rsidR="00E05545" w:rsidRDefault="00E05545"/>
    <w:p w14:paraId="58971BE2" w14:textId="11780B23" w:rsidR="00E05545" w:rsidRDefault="00000000">
      <w:pPr>
        <w:pStyle w:val="Heading4"/>
      </w:pPr>
      <w:r>
        <w:t>Code:</w:t>
      </w:r>
    </w:p>
    <w:p w14:paraId="3815A031" w14:textId="77777777" w:rsidR="00E05545" w:rsidRDefault="00000000">
      <w:r>
        <w:rPr>
          <w:rFonts w:ascii="Consolas" w:hAnsi="Consolas"/>
          <w:color w:val="323232"/>
          <w:sz w:val="20"/>
        </w:rPr>
        <w:t>pom.xml</w:t>
      </w:r>
    </w:p>
    <w:p w14:paraId="30AF51A4" w14:textId="77777777" w:rsidR="00E05545" w:rsidRDefault="00000000">
      <w:r>
        <w:rPr>
          <w:rFonts w:ascii="Consolas" w:hAnsi="Consolas"/>
          <w:color w:val="323232"/>
          <w:sz w:val="20"/>
        </w:rPr>
        <w:t>&lt;project xmlns="http://maven.apache.org/POM/4.0.0"</w:t>
      </w:r>
    </w:p>
    <w:p w14:paraId="50DBD240" w14:textId="77777777" w:rsidR="00E05545" w:rsidRDefault="00000000">
      <w:r>
        <w:rPr>
          <w:rFonts w:ascii="Consolas" w:hAnsi="Consolas"/>
          <w:color w:val="323232"/>
          <w:sz w:val="20"/>
        </w:rPr>
        <w:t>xmlns:xsi="http://www.w3.org/2001/XMLSchema-instance"</w:t>
      </w:r>
    </w:p>
    <w:p w14:paraId="1C1DBAA4" w14:textId="77777777" w:rsidR="00E05545" w:rsidRDefault="00000000">
      <w:r>
        <w:rPr>
          <w:rFonts w:ascii="Consolas" w:hAnsi="Consolas"/>
          <w:color w:val="323232"/>
          <w:sz w:val="20"/>
        </w:rPr>
        <w:t>xsi:schemaLocation="http://maven.apache.org/POM/4.0.0</w:t>
      </w:r>
    </w:p>
    <w:p w14:paraId="3B8DF3CE" w14:textId="77777777" w:rsidR="00E05545" w:rsidRDefault="00000000">
      <w:r>
        <w:rPr>
          <w:rFonts w:ascii="Consolas" w:hAnsi="Consolas"/>
          <w:color w:val="323232"/>
          <w:sz w:val="20"/>
        </w:rPr>
        <w:t>http://maven.apache.org/xsd/maven-4.0.0.xsd"&gt;</w:t>
      </w:r>
    </w:p>
    <w:p w14:paraId="4FCEF196" w14:textId="77777777" w:rsidR="00E05545" w:rsidRDefault="00000000">
      <w:r>
        <w:rPr>
          <w:rFonts w:ascii="Consolas" w:hAnsi="Consolas"/>
          <w:color w:val="323232"/>
          <w:sz w:val="20"/>
        </w:rPr>
        <w:t>&lt;modelVersion&gt;4.0.0&lt;/modelVersion&gt;</w:t>
      </w:r>
    </w:p>
    <w:p w14:paraId="5116F9D5" w14:textId="77777777" w:rsidR="00E05545" w:rsidRDefault="00000000">
      <w:r>
        <w:rPr>
          <w:rFonts w:ascii="Consolas" w:hAnsi="Consolas"/>
          <w:color w:val="323232"/>
          <w:sz w:val="20"/>
        </w:rPr>
        <w:t>&lt;groupId&gt;com.library&lt;/groupId&gt;</w:t>
      </w:r>
    </w:p>
    <w:p w14:paraId="797B4142" w14:textId="77777777" w:rsidR="00E05545" w:rsidRDefault="00000000">
      <w:r>
        <w:rPr>
          <w:rFonts w:ascii="Consolas" w:hAnsi="Consolas"/>
          <w:color w:val="323232"/>
          <w:sz w:val="20"/>
        </w:rPr>
        <w:t>&lt;artifactId&gt;BiblioSystem&lt;/artifactId&gt;</w:t>
      </w:r>
    </w:p>
    <w:p w14:paraId="08837BDD" w14:textId="77777777" w:rsidR="00E05545" w:rsidRDefault="00000000">
      <w:r>
        <w:rPr>
          <w:rFonts w:ascii="Consolas" w:hAnsi="Consolas"/>
          <w:color w:val="323232"/>
          <w:sz w:val="20"/>
        </w:rPr>
        <w:t>&lt;version&gt;1.0-SNAPSHOT&lt;/version&gt;</w:t>
      </w:r>
    </w:p>
    <w:p w14:paraId="37337C91" w14:textId="77777777" w:rsidR="00E05545" w:rsidRDefault="00000000">
      <w:r>
        <w:lastRenderedPageBreak/>
        <w:t>&lt;dependencies&gt;</w:t>
      </w:r>
    </w:p>
    <w:p w14:paraId="4D3E91C1" w14:textId="77777777" w:rsidR="00E05545" w:rsidRDefault="00000000">
      <w:r>
        <w:t>&lt;!-- Spring Core Dependency --&gt;</w:t>
      </w:r>
    </w:p>
    <w:p w14:paraId="746A7319" w14:textId="77777777" w:rsidR="00E05545" w:rsidRDefault="00000000">
      <w:r>
        <w:t>&lt;dependency&gt;</w:t>
      </w:r>
    </w:p>
    <w:p w14:paraId="32CE8C0E" w14:textId="77777777" w:rsidR="00E05545" w:rsidRDefault="00000000">
      <w:r>
        <w:t>&lt;groupId&gt;org.springframework&lt;/groupId&gt;</w:t>
      </w:r>
    </w:p>
    <w:p w14:paraId="38DFC63C" w14:textId="77777777" w:rsidR="00E05545" w:rsidRDefault="00000000">
      <w:r>
        <w:t>&lt;artifactId&gt;spring-context&lt;/artifactId&gt;</w:t>
      </w:r>
    </w:p>
    <w:p w14:paraId="7BC4BAC5" w14:textId="77777777" w:rsidR="00E05545" w:rsidRDefault="00000000">
      <w:r>
        <w:t>&lt;version&gt;5.3.31&lt;/version&gt;</w:t>
      </w:r>
    </w:p>
    <w:p w14:paraId="453E02A4" w14:textId="77777777" w:rsidR="00E05545" w:rsidRDefault="00000000">
      <w:r>
        <w:t>&lt;/dependency&gt;</w:t>
      </w:r>
    </w:p>
    <w:p w14:paraId="76F816C8" w14:textId="77777777" w:rsidR="00E05545" w:rsidRDefault="00000000">
      <w:r>
        <w:t>&lt;/dependencies&gt;</w:t>
      </w:r>
    </w:p>
    <w:p w14:paraId="268EE241" w14:textId="77777777" w:rsidR="00E05545" w:rsidRDefault="00000000">
      <w:r>
        <w:t>&lt;/project&gt;</w:t>
      </w:r>
    </w:p>
    <w:p w14:paraId="528AAB28" w14:textId="77777777" w:rsidR="00E05545" w:rsidRDefault="00000000">
      <w:r>
        <w:t>applicationContext.xml</w:t>
      </w:r>
    </w:p>
    <w:p w14:paraId="2CD50BAD" w14:textId="77777777" w:rsidR="00E05545" w:rsidRDefault="00000000">
      <w:r>
        <w:t>&lt;?xml version="1.0" encoding="UTF-8"?&gt;</w:t>
      </w:r>
    </w:p>
    <w:p w14:paraId="042DC624" w14:textId="77777777" w:rsidR="00E05545" w:rsidRDefault="00000000">
      <w:r>
        <w:t>&lt;beans xmlns="http://www.springframework.org/schema/beans"</w:t>
      </w:r>
    </w:p>
    <w:p w14:paraId="6B1701D5" w14:textId="77777777" w:rsidR="00E05545" w:rsidRDefault="00000000">
      <w:r>
        <w:t>xmlns:xsi="http://www.w3.org/2001/XMLSchema-instance"</w:t>
      </w:r>
    </w:p>
    <w:p w14:paraId="6CAE2F67" w14:textId="77777777" w:rsidR="00E05545" w:rsidRDefault="00000000">
      <w:r>
        <w:t>xsi:schemaLocation="http://www.springframework.org/schema/beans</w:t>
      </w:r>
    </w:p>
    <w:p w14:paraId="715D7954" w14:textId="77777777" w:rsidR="00E05545" w:rsidRDefault="00000000">
      <w:r>
        <w:t>http://www.springframework.org/schema/beans/spring-beans.xsd"&gt;</w:t>
      </w:r>
    </w:p>
    <w:p w14:paraId="2A046F8C" w14:textId="77777777" w:rsidR="00E05545" w:rsidRDefault="00E05545"/>
    <w:p w14:paraId="07381439" w14:textId="77777777" w:rsidR="00E05545" w:rsidRDefault="00000000">
      <w:r>
        <w:t>&lt;!-- BookRepository Bean --&gt;</w:t>
      </w:r>
    </w:p>
    <w:p w14:paraId="0D6C7154" w14:textId="77777777" w:rsidR="00E05545" w:rsidRDefault="00000000">
      <w:r>
        <w:t>&lt;bean id="bookRepository" class="com.library.repository.BookRepository"/&gt;</w:t>
      </w:r>
    </w:p>
    <w:p w14:paraId="144453D9" w14:textId="77777777" w:rsidR="00E05545" w:rsidRDefault="00E05545"/>
    <w:p w14:paraId="1C516561" w14:textId="77777777" w:rsidR="00E05545" w:rsidRDefault="00000000">
      <w:r>
        <w:t>&lt;!-- BookService Bean with Setter Injection --&gt;</w:t>
      </w:r>
    </w:p>
    <w:p w14:paraId="79AB00E4" w14:textId="77777777" w:rsidR="00E05545" w:rsidRDefault="00000000">
      <w:r>
        <w:t>&lt;bean id="bookService" class="com.library.service.BookService"&gt;</w:t>
      </w:r>
    </w:p>
    <w:p w14:paraId="304E360C" w14:textId="77777777" w:rsidR="00E05545" w:rsidRDefault="00000000">
      <w:r>
        <w:t>&lt;property name="bookRepository" ref="bookRepository"/&gt;</w:t>
      </w:r>
    </w:p>
    <w:p w14:paraId="437C30B8" w14:textId="77777777" w:rsidR="00E05545" w:rsidRDefault="00000000">
      <w:r>
        <w:t>&lt;/bean&gt;</w:t>
      </w:r>
    </w:p>
    <w:p w14:paraId="0E65CBD4" w14:textId="77777777" w:rsidR="00E05545" w:rsidRDefault="00E05545"/>
    <w:p w14:paraId="72493457" w14:textId="77777777" w:rsidR="00E05545" w:rsidRDefault="00000000">
      <w:r>
        <w:t>&lt;/beans&gt;</w:t>
      </w:r>
    </w:p>
    <w:p w14:paraId="7D69F3E0" w14:textId="77777777" w:rsidR="00E05545" w:rsidRDefault="00000000">
      <w:r>
        <w:t>BookRepository.java</w:t>
      </w:r>
    </w:p>
    <w:p w14:paraId="64BDC565" w14:textId="77777777" w:rsidR="00E05545" w:rsidRDefault="00000000">
      <w:r>
        <w:lastRenderedPageBreak/>
        <w:t>package com.library.repository;</w:t>
      </w:r>
    </w:p>
    <w:p w14:paraId="5F4A989E" w14:textId="77777777" w:rsidR="00E05545" w:rsidRDefault="00E05545"/>
    <w:p w14:paraId="4BCDD8F0" w14:textId="77777777" w:rsidR="00E05545" w:rsidRDefault="00000000">
      <w:r>
        <w:t>public class BookRepository {</w:t>
      </w:r>
    </w:p>
    <w:p w14:paraId="33084C79" w14:textId="77777777" w:rsidR="00E05545" w:rsidRDefault="00000000">
      <w:r>
        <w:t>public String getBookDetails() {</w:t>
      </w:r>
    </w:p>
    <w:p w14:paraId="606A9D44" w14:textId="77777777" w:rsidR="00E05545" w:rsidRDefault="00000000">
      <w:r>
        <w:t>return "Book: Spring in Action by Craig Walls";</w:t>
      </w:r>
    </w:p>
    <w:p w14:paraId="75201556" w14:textId="77777777" w:rsidR="00E05545" w:rsidRDefault="00000000">
      <w:r>
        <w:t>}</w:t>
      </w:r>
    </w:p>
    <w:p w14:paraId="6ADF8A10" w14:textId="77777777" w:rsidR="00E05545" w:rsidRDefault="00000000">
      <w:r>
        <w:t>}</w:t>
      </w:r>
    </w:p>
    <w:p w14:paraId="1CC0718A" w14:textId="77777777" w:rsidR="00E05545" w:rsidRDefault="00000000">
      <w:r>
        <w:t>BookService.java</w:t>
      </w:r>
    </w:p>
    <w:p w14:paraId="1DD07A00" w14:textId="77777777" w:rsidR="00E05545" w:rsidRDefault="00000000">
      <w:r>
        <w:t>package com.library.service;</w:t>
      </w:r>
    </w:p>
    <w:p w14:paraId="61E514AF" w14:textId="77777777" w:rsidR="00E05545" w:rsidRDefault="00E05545"/>
    <w:p w14:paraId="2C5770BE" w14:textId="77777777" w:rsidR="00E05545" w:rsidRDefault="00000000">
      <w:r>
        <w:t>import com.library.repository.BookRepository;</w:t>
      </w:r>
    </w:p>
    <w:p w14:paraId="318CE378" w14:textId="77777777" w:rsidR="00E05545" w:rsidRDefault="00E05545"/>
    <w:p w14:paraId="04FF4026" w14:textId="77777777" w:rsidR="00E05545" w:rsidRDefault="00000000">
      <w:r>
        <w:t>public class BookService {</w:t>
      </w:r>
    </w:p>
    <w:p w14:paraId="4F4CA534" w14:textId="77777777" w:rsidR="00E05545" w:rsidRDefault="00000000">
      <w:r>
        <w:t>private BookRepository bookRepository;</w:t>
      </w:r>
    </w:p>
    <w:p w14:paraId="4A6AACF5" w14:textId="77777777" w:rsidR="00E05545" w:rsidRDefault="00E05545"/>
    <w:p w14:paraId="797A1083" w14:textId="77777777" w:rsidR="00E05545" w:rsidRDefault="00000000">
      <w:r>
        <w:t>// Setter method for Dependency Injection</w:t>
      </w:r>
    </w:p>
    <w:p w14:paraId="5AD865CD" w14:textId="77777777" w:rsidR="00E05545" w:rsidRDefault="00000000">
      <w:r>
        <w:t>public void setBookRepository(BookRepository bookRepository) {</w:t>
      </w:r>
    </w:p>
    <w:p w14:paraId="3AC65F30" w14:textId="77777777" w:rsidR="00E05545" w:rsidRDefault="00000000">
      <w:r>
        <w:t>this.bookRepository = bookRepository;</w:t>
      </w:r>
    </w:p>
    <w:p w14:paraId="673E75A0" w14:textId="77777777" w:rsidR="00E05545" w:rsidRDefault="00000000">
      <w:r>
        <w:t>}</w:t>
      </w:r>
    </w:p>
    <w:p w14:paraId="62335603" w14:textId="77777777" w:rsidR="00E05545" w:rsidRDefault="00E05545"/>
    <w:p w14:paraId="66779797" w14:textId="77777777" w:rsidR="00E05545" w:rsidRDefault="00000000">
      <w:r>
        <w:t>public void displayBook() {</w:t>
      </w:r>
    </w:p>
    <w:p w14:paraId="14FF6848" w14:textId="77777777" w:rsidR="00E05545" w:rsidRDefault="00000000">
      <w:r>
        <w:t>System.out.println(bookRepository.getBookDetails());</w:t>
      </w:r>
    </w:p>
    <w:p w14:paraId="25503F44" w14:textId="77777777" w:rsidR="00E05545" w:rsidRDefault="00000000">
      <w:r>
        <w:t>}</w:t>
      </w:r>
    </w:p>
    <w:p w14:paraId="1297D485" w14:textId="77777777" w:rsidR="00E05545" w:rsidRDefault="00000000">
      <w:r>
        <w:t>}</w:t>
      </w:r>
    </w:p>
    <w:p w14:paraId="65C0AA5C" w14:textId="77777777" w:rsidR="00E05545" w:rsidRDefault="00000000">
      <w:r>
        <w:t>LibraryManagementApplication.java</w:t>
      </w:r>
    </w:p>
    <w:p w14:paraId="2B548688" w14:textId="77777777" w:rsidR="00E05545" w:rsidRDefault="00000000">
      <w:r>
        <w:t>package com.library;</w:t>
      </w:r>
    </w:p>
    <w:p w14:paraId="64B9D397" w14:textId="77777777" w:rsidR="00E05545" w:rsidRDefault="00E05545"/>
    <w:p w14:paraId="47F72CEF" w14:textId="77777777" w:rsidR="00E05545" w:rsidRDefault="00000000">
      <w:r>
        <w:t>import org.springframework.context.ApplicationContext;</w:t>
      </w:r>
    </w:p>
    <w:p w14:paraId="7083A7EF" w14:textId="77777777" w:rsidR="00E05545" w:rsidRDefault="00000000">
      <w:r>
        <w:t>import org.springframework.context.support.ClassPathXmlApplicationContext;</w:t>
      </w:r>
    </w:p>
    <w:p w14:paraId="05CE773C" w14:textId="77777777" w:rsidR="00E05545" w:rsidRDefault="00000000">
      <w:r>
        <w:t>import com.library.service.BookService;</w:t>
      </w:r>
    </w:p>
    <w:p w14:paraId="5CC0F291" w14:textId="77777777" w:rsidR="00E05545" w:rsidRDefault="00E05545"/>
    <w:p w14:paraId="7126803C" w14:textId="77777777" w:rsidR="00E05545" w:rsidRDefault="00000000">
      <w:r>
        <w:t>public class LibraryManagementApplication {</w:t>
      </w:r>
    </w:p>
    <w:p w14:paraId="6D127CA6" w14:textId="77777777" w:rsidR="00E05545" w:rsidRDefault="00000000">
      <w:r>
        <w:t>public static void main(String[] args) {</w:t>
      </w:r>
    </w:p>
    <w:p w14:paraId="7944DA12" w14:textId="77777777" w:rsidR="00E05545" w:rsidRDefault="00000000">
      <w:r>
        <w:t>ApplicationContext context = new ClassPathXmlApplicationContext("applicationContext.xml");</w:t>
      </w:r>
    </w:p>
    <w:p w14:paraId="616EE8C9" w14:textId="77777777" w:rsidR="00E05545" w:rsidRDefault="00E05545"/>
    <w:p w14:paraId="76E557C9" w14:textId="77777777" w:rsidR="00E05545" w:rsidRDefault="00000000">
      <w:r>
        <w:t>BookService bookService = (BookService) context.getBean("bookService");</w:t>
      </w:r>
    </w:p>
    <w:p w14:paraId="5765A205" w14:textId="77777777" w:rsidR="00E05545" w:rsidRDefault="00000000">
      <w:r>
        <w:t>bookService.displayBook();</w:t>
      </w:r>
    </w:p>
    <w:p w14:paraId="71057826" w14:textId="77777777" w:rsidR="00E05545" w:rsidRDefault="00000000">
      <w:r>
        <w:t>}</w:t>
      </w:r>
    </w:p>
    <w:p w14:paraId="79DF3DF1" w14:textId="1EA35053" w:rsidR="00E05545" w:rsidRDefault="00000000">
      <w:r>
        <w:t>}</w:t>
      </w:r>
    </w:p>
    <w:p w14:paraId="04583560" w14:textId="0A781689" w:rsidR="00E05545" w:rsidRDefault="00D23737">
      <w:pPr>
        <w:pStyle w:val="Heading4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651A636" wp14:editId="7D5A610B">
            <wp:simplePos x="0" y="0"/>
            <wp:positionH relativeFrom="column">
              <wp:posOffset>129540</wp:posOffset>
            </wp:positionH>
            <wp:positionV relativeFrom="paragraph">
              <wp:posOffset>368300</wp:posOffset>
            </wp:positionV>
            <wp:extent cx="4693920" cy="858520"/>
            <wp:effectExtent l="0" t="0" r="0" b="0"/>
            <wp:wrapTopAndBottom/>
            <wp:docPr id="25987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739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7982" r="39375" b="4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ourier New" w:hAnsi="Courier New"/>
          <w:color w:val="0066CC"/>
          <w:sz w:val="20"/>
        </w:rPr>
        <w:t>&gt;&gt; Console Output:</w:t>
      </w:r>
      <w:r w:rsidR="00000000">
        <w:rPr>
          <w:rFonts w:ascii="Courier New" w:hAnsi="Courier New"/>
          <w:color w:val="0066CC"/>
          <w:sz w:val="20"/>
        </w:rPr>
        <w:br/>
      </w:r>
    </w:p>
    <w:p w14:paraId="470449DD" w14:textId="7C78B1DE" w:rsidR="00E05545" w:rsidRDefault="00E05545"/>
    <w:p w14:paraId="218F626A" w14:textId="77777777" w:rsidR="00D23737" w:rsidRDefault="00D23737"/>
    <w:p w14:paraId="27308527" w14:textId="77777777" w:rsidR="00D23737" w:rsidRDefault="00D23737"/>
    <w:p w14:paraId="0811C679" w14:textId="77777777" w:rsidR="00D23737" w:rsidRDefault="00D23737"/>
    <w:p w14:paraId="39087FE0" w14:textId="77777777" w:rsidR="00D23737" w:rsidRDefault="00D23737"/>
    <w:p w14:paraId="2BD2B635" w14:textId="77777777" w:rsidR="00D23737" w:rsidRDefault="00D23737"/>
    <w:p w14:paraId="490DE0B8" w14:textId="77777777" w:rsidR="00D23737" w:rsidRDefault="00D23737"/>
    <w:p w14:paraId="35568DE6" w14:textId="77777777" w:rsidR="00D23737" w:rsidRDefault="00D23737"/>
    <w:p w14:paraId="7AFE5AC2" w14:textId="77777777" w:rsidR="00D23737" w:rsidRDefault="00D23737"/>
    <w:p w14:paraId="363130C1" w14:textId="77777777" w:rsidR="00D23737" w:rsidRDefault="00D23737"/>
    <w:p w14:paraId="0A9280A6" w14:textId="77777777" w:rsidR="00E05545" w:rsidRPr="00D23737" w:rsidRDefault="00000000">
      <w:pPr>
        <w:rPr>
          <w:b/>
          <w:bCs/>
          <w:color w:val="000000" w:themeColor="text1"/>
          <w:sz w:val="32"/>
          <w:szCs w:val="32"/>
        </w:rPr>
      </w:pPr>
      <w:r w:rsidRPr="00D23737">
        <w:rPr>
          <w:rFonts w:ascii="Courier New" w:hAnsi="Courier New"/>
          <w:b/>
          <w:bCs/>
          <w:color w:val="000000" w:themeColor="text1"/>
          <w:sz w:val="32"/>
          <w:szCs w:val="32"/>
        </w:rPr>
        <w:t>Exercise 4: Creating and Configuring a Maven Project</w:t>
      </w:r>
    </w:p>
    <w:p w14:paraId="315E2038" w14:textId="77777777" w:rsidR="00E05545" w:rsidRPr="00D23737" w:rsidRDefault="00000000">
      <w:pPr>
        <w:rPr>
          <w:b/>
          <w:bCs/>
        </w:rPr>
      </w:pPr>
      <w:r w:rsidRPr="00D23737">
        <w:rPr>
          <w:rFonts w:ascii="Courier New" w:hAnsi="Courier New"/>
          <w:b/>
          <w:bCs/>
          <w:color w:val="0066CC"/>
          <w:sz w:val="20"/>
        </w:rPr>
        <w:t>Scenario:</w:t>
      </w:r>
    </w:p>
    <w:p w14:paraId="0306DBDD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You need to set up a new Maven project for the library management application and add Spring dependencies.</w:t>
      </w:r>
    </w:p>
    <w:p w14:paraId="392D66C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Steps:</w:t>
      </w:r>
    </w:p>
    <w:p w14:paraId="1DCBE02C" w14:textId="77777777" w:rsidR="00E05545" w:rsidRPr="00D23737" w:rsidRDefault="00000000">
      <w:pPr>
        <w:rPr>
          <w:b/>
          <w:bCs/>
          <w:color w:val="C00000"/>
          <w:sz w:val="32"/>
          <w:szCs w:val="32"/>
        </w:rPr>
      </w:pPr>
      <w:r w:rsidRPr="00D23737">
        <w:rPr>
          <w:rFonts w:ascii="Courier New" w:hAnsi="Courier New"/>
          <w:b/>
          <w:bCs/>
          <w:color w:val="C00000"/>
          <w:sz w:val="32"/>
          <w:szCs w:val="32"/>
        </w:rPr>
        <w:t>Create a New Maven Project:</w:t>
      </w:r>
    </w:p>
    <w:p w14:paraId="3163AB3D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Create a new Maven project named LibraryManagement.</w:t>
      </w:r>
    </w:p>
    <w:p w14:paraId="57ACFFED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Add Spring Dependencies in pom.xml:</w:t>
      </w:r>
    </w:p>
    <w:p w14:paraId="22E30CDA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Include dependencies for Spring Context, Spring AOP, and Spring WebMVC.</w:t>
      </w:r>
    </w:p>
    <w:p w14:paraId="7B70D44B" w14:textId="77777777" w:rsidR="00E05545" w:rsidRPr="00D23737" w:rsidRDefault="00000000">
      <w:pPr>
        <w:rPr>
          <w:b/>
          <w:bCs/>
          <w:color w:val="C00000"/>
          <w:sz w:val="32"/>
          <w:szCs w:val="32"/>
        </w:rPr>
      </w:pPr>
      <w:r w:rsidRPr="00D23737">
        <w:rPr>
          <w:rFonts w:ascii="Courier New" w:hAnsi="Courier New"/>
          <w:b/>
          <w:bCs/>
          <w:color w:val="C00000"/>
          <w:sz w:val="32"/>
          <w:szCs w:val="32"/>
        </w:rPr>
        <w:t>Configure Maven Plugins:</w:t>
      </w:r>
    </w:p>
    <w:p w14:paraId="328D3DE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Configure the Maven Compiler Plugin for Java version 1.8 in the pom.xml file.</w:t>
      </w:r>
    </w:p>
    <w:p w14:paraId="6F8D9086" w14:textId="77777777" w:rsidR="00E05545" w:rsidRPr="00D23737" w:rsidRDefault="00E05545">
      <w:pPr>
        <w:rPr>
          <w:color w:val="000000" w:themeColor="text1"/>
        </w:rPr>
      </w:pPr>
    </w:p>
    <w:p w14:paraId="24EE664F" w14:textId="5D490EBD" w:rsidR="00E05545" w:rsidRDefault="00000000">
      <w:pPr>
        <w:pStyle w:val="Heading4"/>
      </w:pPr>
      <w:r>
        <w:t>Code:</w:t>
      </w:r>
    </w:p>
    <w:p w14:paraId="68D7A177" w14:textId="77777777" w:rsidR="00E05545" w:rsidRDefault="00000000">
      <w:r>
        <w:rPr>
          <w:rFonts w:ascii="Consolas" w:hAnsi="Consolas"/>
          <w:color w:val="323232"/>
          <w:sz w:val="20"/>
        </w:rPr>
        <w:t>pom.xml</w:t>
      </w:r>
    </w:p>
    <w:p w14:paraId="335A37FC" w14:textId="77777777" w:rsidR="00E05545" w:rsidRDefault="00000000">
      <w:r>
        <w:rPr>
          <w:rFonts w:ascii="Consolas" w:hAnsi="Consolas"/>
          <w:color w:val="323232"/>
          <w:sz w:val="20"/>
        </w:rPr>
        <w:t>&lt;project xmlns="http://maven.apache.org/POM/4.0.0"</w:t>
      </w:r>
    </w:p>
    <w:p w14:paraId="27228BA6" w14:textId="77777777" w:rsidR="00E05545" w:rsidRDefault="00000000">
      <w:r>
        <w:rPr>
          <w:rFonts w:ascii="Consolas" w:hAnsi="Consolas"/>
          <w:color w:val="323232"/>
          <w:sz w:val="20"/>
        </w:rPr>
        <w:t>xmlns:xsi="http://www.w3.org/2001/XMLSchema-instance"</w:t>
      </w:r>
    </w:p>
    <w:p w14:paraId="7354359F" w14:textId="77777777" w:rsidR="00E05545" w:rsidRDefault="00000000">
      <w:r>
        <w:rPr>
          <w:rFonts w:ascii="Consolas" w:hAnsi="Consolas"/>
          <w:color w:val="323232"/>
          <w:sz w:val="20"/>
        </w:rPr>
        <w:t>xsi:schemaLocation="http://maven.apache.org/POM/4.0.0</w:t>
      </w:r>
    </w:p>
    <w:p w14:paraId="0099F832" w14:textId="77777777" w:rsidR="00E05545" w:rsidRDefault="00000000">
      <w:r>
        <w:rPr>
          <w:rFonts w:ascii="Consolas" w:hAnsi="Consolas"/>
          <w:color w:val="323232"/>
          <w:sz w:val="20"/>
        </w:rPr>
        <w:t>http://maven.apache.org/xsd/maven-4.0.0.xsd"&gt;</w:t>
      </w:r>
    </w:p>
    <w:p w14:paraId="2DD34B24" w14:textId="77777777" w:rsidR="00E05545" w:rsidRDefault="00000000">
      <w:r>
        <w:t>&lt;modelVersion&gt;4.0.0&lt;/modelVersion&gt;</w:t>
      </w:r>
    </w:p>
    <w:p w14:paraId="1DF667AB" w14:textId="77777777" w:rsidR="00E05545" w:rsidRDefault="00E05545"/>
    <w:p w14:paraId="10F3C3F5" w14:textId="77777777" w:rsidR="00E05545" w:rsidRDefault="00000000">
      <w:r>
        <w:t>&lt;groupId&gt;com.library&lt;/groupId&gt;</w:t>
      </w:r>
    </w:p>
    <w:p w14:paraId="72B14C01" w14:textId="77777777" w:rsidR="00E05545" w:rsidRDefault="00000000">
      <w:r>
        <w:t>&lt;artifactId&gt;LibraryManagement&lt;/artifactId&gt;</w:t>
      </w:r>
    </w:p>
    <w:p w14:paraId="16BDBB30" w14:textId="77777777" w:rsidR="00E05545" w:rsidRDefault="00000000">
      <w:r>
        <w:t>&lt;version&gt;1.0-SNAPSHOT&lt;/version&gt;</w:t>
      </w:r>
    </w:p>
    <w:p w14:paraId="07C2E334" w14:textId="77777777" w:rsidR="00E05545" w:rsidRDefault="00E05545"/>
    <w:p w14:paraId="5A92EF4C" w14:textId="77777777" w:rsidR="00E05545" w:rsidRDefault="00000000">
      <w:r>
        <w:t>&lt;properties&gt;</w:t>
      </w:r>
    </w:p>
    <w:p w14:paraId="51F3134B" w14:textId="77777777" w:rsidR="00E05545" w:rsidRDefault="00000000">
      <w:r>
        <w:lastRenderedPageBreak/>
        <w:t>&lt;maven.compiler.source&gt;1.8&lt;/maven.compiler.source&gt;</w:t>
      </w:r>
    </w:p>
    <w:p w14:paraId="75381888" w14:textId="77777777" w:rsidR="00E05545" w:rsidRDefault="00000000">
      <w:r>
        <w:t>&lt;maven.compiler.target&gt;1.8&lt;/maven.compiler.target&gt;</w:t>
      </w:r>
    </w:p>
    <w:p w14:paraId="04121604" w14:textId="77777777" w:rsidR="00E05545" w:rsidRDefault="00000000">
      <w:r>
        <w:t>&lt;/properties&gt;</w:t>
      </w:r>
    </w:p>
    <w:p w14:paraId="44E34DA0" w14:textId="77777777" w:rsidR="00E05545" w:rsidRDefault="00E05545"/>
    <w:p w14:paraId="5F25D97A" w14:textId="77777777" w:rsidR="00E05545" w:rsidRDefault="00000000">
      <w:r>
        <w:t>&lt;dependencies&gt;</w:t>
      </w:r>
    </w:p>
    <w:p w14:paraId="4A14FBCE" w14:textId="77777777" w:rsidR="00E05545" w:rsidRDefault="00000000">
      <w:r>
        <w:t>&lt;!-- Spring Context --&gt;</w:t>
      </w:r>
    </w:p>
    <w:p w14:paraId="220CE98D" w14:textId="77777777" w:rsidR="00E05545" w:rsidRDefault="00000000">
      <w:r>
        <w:t>&lt;dependency&gt;</w:t>
      </w:r>
    </w:p>
    <w:p w14:paraId="64688649" w14:textId="77777777" w:rsidR="00E05545" w:rsidRDefault="00000000">
      <w:r>
        <w:t>&lt;groupId&gt;org.springframework&lt;/groupId&gt;</w:t>
      </w:r>
    </w:p>
    <w:p w14:paraId="18F483FA" w14:textId="77777777" w:rsidR="00E05545" w:rsidRDefault="00000000">
      <w:r>
        <w:t>&lt;artifactId&gt;spring-context&lt;/artifactId&gt;</w:t>
      </w:r>
    </w:p>
    <w:p w14:paraId="7777BF0C" w14:textId="77777777" w:rsidR="00E05545" w:rsidRDefault="00000000">
      <w:r>
        <w:t>&lt;version&gt;5.3.31&lt;/version&gt;</w:t>
      </w:r>
    </w:p>
    <w:p w14:paraId="47E91629" w14:textId="77777777" w:rsidR="00E05545" w:rsidRDefault="00000000">
      <w:r>
        <w:t>&lt;/dependency&gt;</w:t>
      </w:r>
    </w:p>
    <w:p w14:paraId="540404D3" w14:textId="77777777" w:rsidR="00E05545" w:rsidRDefault="00E05545"/>
    <w:p w14:paraId="3939FC01" w14:textId="77777777" w:rsidR="00E05545" w:rsidRDefault="00000000">
      <w:r>
        <w:t>&lt;!-- Spring AOP --&gt;</w:t>
      </w:r>
    </w:p>
    <w:p w14:paraId="008574AE" w14:textId="77777777" w:rsidR="00E05545" w:rsidRDefault="00000000">
      <w:r>
        <w:t>&lt;dependency&gt;</w:t>
      </w:r>
    </w:p>
    <w:p w14:paraId="1AD9E12C" w14:textId="77777777" w:rsidR="00E05545" w:rsidRDefault="00000000">
      <w:r>
        <w:t>&lt;groupId&gt;org.springframework&lt;/groupId&gt;</w:t>
      </w:r>
    </w:p>
    <w:p w14:paraId="33A02409" w14:textId="77777777" w:rsidR="00E05545" w:rsidRDefault="00000000">
      <w:r>
        <w:t>&lt;artifactId&gt;spring-aop&lt;/artifactId&gt;</w:t>
      </w:r>
    </w:p>
    <w:p w14:paraId="21934473" w14:textId="77777777" w:rsidR="00E05545" w:rsidRDefault="00000000">
      <w:r>
        <w:t>&lt;version&gt;5.3.31&lt;/version&gt;</w:t>
      </w:r>
    </w:p>
    <w:p w14:paraId="29B5C370" w14:textId="77777777" w:rsidR="00E05545" w:rsidRDefault="00000000">
      <w:r>
        <w:t>&lt;/dependency&gt;</w:t>
      </w:r>
    </w:p>
    <w:p w14:paraId="3D175EBD" w14:textId="77777777" w:rsidR="00E05545" w:rsidRDefault="00E05545"/>
    <w:p w14:paraId="449A5FF3" w14:textId="77777777" w:rsidR="00E05545" w:rsidRDefault="00000000">
      <w:r>
        <w:t>&lt;!-- Spring Web MVC --&gt;</w:t>
      </w:r>
    </w:p>
    <w:p w14:paraId="715FC2FE" w14:textId="77777777" w:rsidR="00E05545" w:rsidRDefault="00000000">
      <w:r>
        <w:t>&lt;dependency&gt;</w:t>
      </w:r>
    </w:p>
    <w:p w14:paraId="01C882B0" w14:textId="77777777" w:rsidR="00E05545" w:rsidRDefault="00000000">
      <w:r>
        <w:t>&lt;groupId&gt;org.springframework&lt;/groupId&gt;</w:t>
      </w:r>
    </w:p>
    <w:p w14:paraId="044A4985" w14:textId="77777777" w:rsidR="00E05545" w:rsidRDefault="00000000">
      <w:r>
        <w:t>&lt;artifactId&gt;spring-webmvc&lt;/artifactId&gt;</w:t>
      </w:r>
    </w:p>
    <w:p w14:paraId="30F333E8" w14:textId="77777777" w:rsidR="00E05545" w:rsidRDefault="00000000">
      <w:r>
        <w:t>&lt;version&gt;5.3.31&lt;/version&gt;</w:t>
      </w:r>
    </w:p>
    <w:p w14:paraId="7D1B2BC7" w14:textId="77777777" w:rsidR="00E05545" w:rsidRDefault="00000000">
      <w:r>
        <w:t>&lt;/dependency&gt;</w:t>
      </w:r>
    </w:p>
    <w:p w14:paraId="166B6074" w14:textId="77777777" w:rsidR="00E05545" w:rsidRDefault="00E05545"/>
    <w:p w14:paraId="305FF445" w14:textId="77777777" w:rsidR="00E05545" w:rsidRDefault="00000000">
      <w:r>
        <w:lastRenderedPageBreak/>
        <w:t>&lt;!-- Servlet API (required for Spring MVC only at compile time) --&gt;</w:t>
      </w:r>
    </w:p>
    <w:p w14:paraId="6C2AC265" w14:textId="77777777" w:rsidR="00E05545" w:rsidRDefault="00000000">
      <w:r>
        <w:t>&lt;dependency&gt;</w:t>
      </w:r>
    </w:p>
    <w:p w14:paraId="3F7099E6" w14:textId="77777777" w:rsidR="00E05545" w:rsidRDefault="00000000">
      <w:r>
        <w:t>&lt;groupId&gt;javax.servlet&lt;/groupId&gt;</w:t>
      </w:r>
    </w:p>
    <w:p w14:paraId="5DCCD41C" w14:textId="77777777" w:rsidR="00E05545" w:rsidRDefault="00000000">
      <w:r>
        <w:t>&lt;artifactId&gt;javax.servlet-api&lt;/artifactId&gt;</w:t>
      </w:r>
    </w:p>
    <w:p w14:paraId="15F221EC" w14:textId="77777777" w:rsidR="00E05545" w:rsidRDefault="00000000">
      <w:r>
        <w:t>&lt;version&gt;4.0.1&lt;/version&gt;</w:t>
      </w:r>
    </w:p>
    <w:p w14:paraId="050C15DB" w14:textId="77777777" w:rsidR="00E05545" w:rsidRDefault="00000000">
      <w:r>
        <w:t>&lt;scope&gt;provided&lt;/scope&gt;</w:t>
      </w:r>
    </w:p>
    <w:p w14:paraId="3BAF3219" w14:textId="77777777" w:rsidR="00E05545" w:rsidRDefault="00000000">
      <w:r>
        <w:t>&lt;/dependency&gt;</w:t>
      </w:r>
    </w:p>
    <w:p w14:paraId="4B21C41F" w14:textId="77777777" w:rsidR="00E05545" w:rsidRDefault="00000000">
      <w:r>
        <w:t>&lt;/dependencies&gt;</w:t>
      </w:r>
    </w:p>
    <w:p w14:paraId="696DA756" w14:textId="77777777" w:rsidR="00E05545" w:rsidRDefault="00E05545"/>
    <w:p w14:paraId="2EB9726C" w14:textId="77777777" w:rsidR="00E05545" w:rsidRDefault="00000000">
      <w:r>
        <w:t>&lt;build&gt;</w:t>
      </w:r>
    </w:p>
    <w:p w14:paraId="1B676D75" w14:textId="77777777" w:rsidR="00E05545" w:rsidRDefault="00000000">
      <w:r>
        <w:t>&lt;plugins&gt;</w:t>
      </w:r>
    </w:p>
    <w:p w14:paraId="69DEDB45" w14:textId="77777777" w:rsidR="00E05545" w:rsidRDefault="00000000">
      <w:r>
        <w:t>&lt;!-- Compiler Plugin for Java 8 --&gt;</w:t>
      </w:r>
    </w:p>
    <w:p w14:paraId="258EE7FE" w14:textId="77777777" w:rsidR="00E05545" w:rsidRDefault="00000000">
      <w:r>
        <w:t>&lt;plugin&gt;</w:t>
      </w:r>
    </w:p>
    <w:p w14:paraId="7666D3C3" w14:textId="77777777" w:rsidR="00E05545" w:rsidRDefault="00000000">
      <w:r>
        <w:t>&lt;groupId&gt;org.apache.maven.plugins&lt;/groupId&gt;</w:t>
      </w:r>
    </w:p>
    <w:p w14:paraId="61D6CD88" w14:textId="77777777" w:rsidR="00E05545" w:rsidRDefault="00000000">
      <w:r>
        <w:t>&lt;artifactId&gt;maven-compiler-plugin&lt;/artifactId&gt;</w:t>
      </w:r>
    </w:p>
    <w:p w14:paraId="0897D79D" w14:textId="77777777" w:rsidR="00E05545" w:rsidRDefault="00000000">
      <w:r>
        <w:t>&lt;version&gt;3.8.1&lt;/version&gt;</w:t>
      </w:r>
    </w:p>
    <w:p w14:paraId="44376984" w14:textId="77777777" w:rsidR="00E05545" w:rsidRDefault="00000000">
      <w:r>
        <w:t>&lt;configuration&gt;</w:t>
      </w:r>
    </w:p>
    <w:p w14:paraId="1CD7D1BC" w14:textId="77777777" w:rsidR="00E05545" w:rsidRDefault="00000000">
      <w:r>
        <w:t>&lt;source&gt;1.8&lt;/source&gt;</w:t>
      </w:r>
    </w:p>
    <w:p w14:paraId="1E95D88A" w14:textId="77777777" w:rsidR="00E05545" w:rsidRDefault="00000000">
      <w:r>
        <w:t>&lt;target&gt;1.8&lt;/target&gt;</w:t>
      </w:r>
    </w:p>
    <w:p w14:paraId="75A0E54B" w14:textId="77777777" w:rsidR="00E05545" w:rsidRDefault="00000000">
      <w:r>
        <w:t>&lt;/configuration&gt;</w:t>
      </w:r>
    </w:p>
    <w:p w14:paraId="3889732B" w14:textId="77777777" w:rsidR="00E05545" w:rsidRDefault="00000000">
      <w:r>
        <w:t>&lt;/plugin&gt;</w:t>
      </w:r>
    </w:p>
    <w:p w14:paraId="0C141B74" w14:textId="77777777" w:rsidR="00E05545" w:rsidRDefault="00000000">
      <w:r>
        <w:t>&lt;/plugins&gt;</w:t>
      </w:r>
    </w:p>
    <w:p w14:paraId="7A6DFB04" w14:textId="77777777" w:rsidR="00E05545" w:rsidRDefault="00000000">
      <w:r>
        <w:t>&lt;/build&gt;</w:t>
      </w:r>
    </w:p>
    <w:p w14:paraId="6843CC66" w14:textId="77777777" w:rsidR="00E05545" w:rsidRDefault="00E05545"/>
    <w:p w14:paraId="0C056051" w14:textId="77777777" w:rsidR="00E05545" w:rsidRDefault="00000000">
      <w:r>
        <w:t>&lt;/project&gt;</w:t>
      </w:r>
    </w:p>
    <w:p w14:paraId="454CAF2F" w14:textId="77777777" w:rsidR="00E05545" w:rsidRDefault="00E05545"/>
    <w:p w14:paraId="29E97AE9" w14:textId="47EC02D4" w:rsidR="00E05545" w:rsidRDefault="00D23737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CDE8D7E" wp14:editId="41832E5B">
            <wp:simplePos x="0" y="0"/>
            <wp:positionH relativeFrom="margin">
              <wp:posOffset>-68580</wp:posOffset>
            </wp:positionH>
            <wp:positionV relativeFrom="paragraph">
              <wp:posOffset>445135</wp:posOffset>
            </wp:positionV>
            <wp:extent cx="5363210" cy="571500"/>
            <wp:effectExtent l="0" t="0" r="8890" b="0"/>
            <wp:wrapTopAndBottom/>
            <wp:docPr id="152163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360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64762" r="40705" b="29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ourier New" w:hAnsi="Courier New"/>
          <w:color w:val="0066CC"/>
          <w:sz w:val="20"/>
        </w:rPr>
        <w:t>&gt;&gt; Console Output:</w:t>
      </w:r>
      <w:r w:rsidR="00000000">
        <w:rPr>
          <w:rFonts w:ascii="Courier New" w:hAnsi="Courier New"/>
          <w:color w:val="0066CC"/>
          <w:sz w:val="20"/>
        </w:rPr>
        <w:br/>
        <w:t>Spring Application Bootstrapped Successfully</w:t>
      </w:r>
    </w:p>
    <w:p w14:paraId="7D1D1881" w14:textId="116E1A1A" w:rsidR="00E05545" w:rsidRDefault="00E05545"/>
    <w:p w14:paraId="6042013A" w14:textId="77777777" w:rsidR="00E05545" w:rsidRPr="00D23737" w:rsidRDefault="00000000">
      <w:pPr>
        <w:rPr>
          <w:b/>
          <w:bCs/>
          <w:color w:val="000000" w:themeColor="text1"/>
          <w:sz w:val="32"/>
          <w:szCs w:val="32"/>
        </w:rPr>
      </w:pPr>
      <w:r w:rsidRPr="00D23737">
        <w:rPr>
          <w:rFonts w:ascii="Courier New" w:hAnsi="Courier New"/>
          <w:b/>
          <w:bCs/>
          <w:color w:val="000000" w:themeColor="text1"/>
          <w:sz w:val="32"/>
          <w:szCs w:val="32"/>
        </w:rPr>
        <w:t>Hands on 1</w:t>
      </w:r>
    </w:p>
    <w:p w14:paraId="5F35EB5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b/>
          <w:bCs/>
          <w:sz w:val="24"/>
          <w:szCs w:val="24"/>
        </w:rPr>
        <w:t>Spring Data JPA - Quick Example </w:t>
      </w:r>
      <w:r w:rsidRPr="00D23737">
        <w:rPr>
          <w:rFonts w:ascii="Courier New" w:hAnsi="Courier New"/>
          <w:color w:val="000000" w:themeColor="text1"/>
          <w:sz w:val="20"/>
        </w:rPr>
        <w:br/>
      </w:r>
      <w:r w:rsidRPr="00D23737">
        <w:rPr>
          <w:rFonts w:ascii="Courier New" w:hAnsi="Courier New"/>
          <w:color w:val="000000" w:themeColor="text1"/>
          <w:sz w:val="20"/>
        </w:rPr>
        <w:br/>
        <w:t>Software Pre-requisites</w:t>
      </w:r>
    </w:p>
    <w:p w14:paraId="3292E15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MySQL Server 8.0</w:t>
      </w:r>
    </w:p>
    <w:p w14:paraId="47DCAEC9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MySQL Workbench 8</w:t>
      </w:r>
    </w:p>
    <w:p w14:paraId="782A347A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Eclipse IDE for Enterprise Java Developers 2019-03 R</w:t>
      </w:r>
    </w:p>
    <w:p w14:paraId="062C15E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Maven 3.6.2</w:t>
      </w:r>
    </w:p>
    <w:p w14:paraId="6450C97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Create a Eclipse Project using Spring Initializr</w:t>
      </w:r>
    </w:p>
    <w:p w14:paraId="0A4E64F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Go to</w:t>
      </w:r>
    </w:p>
    <w:p w14:paraId="7C8496DF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Change Group as “com.cognizant”</w:t>
      </w:r>
    </w:p>
    <w:p w14:paraId="059CD0D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Change Artifact Id as “orm-learn”</w:t>
      </w:r>
    </w:p>
    <w:p w14:paraId="6C057ED5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 Options &gt; Description enter "Demo project for Spring Data JPA and Hibernate"</w:t>
      </w:r>
    </w:p>
    <w:p w14:paraId="29DF955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Click on menu and select "Spring Boot DevTools", "Spring Data JPA" and "MySQL Driver"</w:t>
      </w:r>
    </w:p>
    <w:p w14:paraId="0170C3B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Click Generate and download the project as zip</w:t>
      </w:r>
    </w:p>
    <w:p w14:paraId="5E10CAD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Extract the zip in root folder to Eclipse Workspace</w:t>
      </w:r>
    </w:p>
    <w:p w14:paraId="4541D2DA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Import the project in Eclipse "File &gt; Import &gt; Maven &gt; Existing Maven Projects &gt; Click Browse and select extracted folder &gt; Finish"</w:t>
      </w:r>
    </w:p>
    <w:p w14:paraId="0942BE1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Create a new schema "ormlearn" in MySQL database. Execute the following commands to open MySQL client and create schema.</w:t>
      </w:r>
    </w:p>
    <w:p w14:paraId="6083BB2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&gt; mysql -u root -p</w:t>
      </w:r>
    </w:p>
    <w:p w14:paraId="38B044A7" w14:textId="77777777" w:rsidR="00E05545" w:rsidRPr="00D23737" w:rsidRDefault="00E05545">
      <w:pPr>
        <w:rPr>
          <w:color w:val="000000" w:themeColor="text1"/>
        </w:rPr>
      </w:pPr>
    </w:p>
    <w:p w14:paraId="5D4680F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mysql&gt; create schema ormlearn;</w:t>
      </w:r>
    </w:p>
    <w:p w14:paraId="74CDD2A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lastRenderedPageBreak/>
        <w:t>In orm-learn Eclipse project, open src/main/resources/application.properties and include the below database and log configuration.</w:t>
      </w:r>
    </w:p>
    <w:p w14:paraId="17172B7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# Spring Framework and application log</w:t>
      </w:r>
    </w:p>
    <w:p w14:paraId="6EEBED37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logging.level.org.springframework=info</w:t>
      </w:r>
    </w:p>
    <w:p w14:paraId="6BF84785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logging.level.com.cognizant=debug</w:t>
      </w:r>
    </w:p>
    <w:p w14:paraId="2EDCB2ED" w14:textId="77777777" w:rsidR="00E05545" w:rsidRPr="00D23737" w:rsidRDefault="00E05545">
      <w:pPr>
        <w:rPr>
          <w:color w:val="000000" w:themeColor="text1"/>
        </w:rPr>
      </w:pPr>
    </w:p>
    <w:p w14:paraId="63C90071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# Hibernate logs for displaying executed SQL, input and output</w:t>
      </w:r>
    </w:p>
    <w:p w14:paraId="3122E0C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logging.level.org.hibernate.SQL=trace</w:t>
      </w:r>
    </w:p>
    <w:p w14:paraId="22169B3F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logging.level.org.hibernate.type.descriptor.sql=trace</w:t>
      </w:r>
    </w:p>
    <w:p w14:paraId="584E8F03" w14:textId="77777777" w:rsidR="00E05545" w:rsidRPr="00D23737" w:rsidRDefault="00E05545">
      <w:pPr>
        <w:rPr>
          <w:color w:val="000000" w:themeColor="text1"/>
        </w:rPr>
      </w:pPr>
    </w:p>
    <w:p w14:paraId="58D138B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# Log pattern</w:t>
      </w:r>
    </w:p>
    <w:p w14:paraId="6D7A6B8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logging.pattern.console=%d{dd-MM-yy} %d{HH:mm:ss.SSS} %-20.20thread %5p %-25.25logger{25} %25M %4L %m%n</w:t>
      </w:r>
    </w:p>
    <w:p w14:paraId="0C7CBF3E" w14:textId="77777777" w:rsidR="00E05545" w:rsidRPr="00D23737" w:rsidRDefault="00E05545">
      <w:pPr>
        <w:rPr>
          <w:color w:val="000000" w:themeColor="text1"/>
        </w:rPr>
      </w:pPr>
    </w:p>
    <w:p w14:paraId="28C157D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# Database configuration</w:t>
      </w:r>
    </w:p>
    <w:p w14:paraId="1C545E7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spring.datasource.driver-class-name=com.mysql.cj.jdbc.Driver</w:t>
      </w:r>
    </w:p>
    <w:p w14:paraId="6BB83F3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spring.datasource.url=jdbc:mysql://localhost:3306/ormlearn</w:t>
      </w:r>
    </w:p>
    <w:p w14:paraId="165DE7D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spring.datasource.username=root</w:t>
      </w:r>
    </w:p>
    <w:p w14:paraId="2B94DCD5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spring.datasource.password=root</w:t>
      </w:r>
    </w:p>
    <w:p w14:paraId="08E89F2A" w14:textId="77777777" w:rsidR="00E05545" w:rsidRPr="00D23737" w:rsidRDefault="00E05545">
      <w:pPr>
        <w:rPr>
          <w:color w:val="000000" w:themeColor="text1"/>
        </w:rPr>
      </w:pPr>
    </w:p>
    <w:p w14:paraId="5F2EC22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# Hibernate configuration</w:t>
      </w:r>
    </w:p>
    <w:p w14:paraId="1FDC5A3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spring.jpa.hibernate.ddl-auto=validate</w:t>
      </w:r>
    </w:p>
    <w:p w14:paraId="637CF0D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spring.jpa.properties.hibernate.dialect=org.hibernate.dialect.MySQL5Dialect</w:t>
      </w:r>
    </w:p>
    <w:p w14:paraId="4B2FC57D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Build the project using ‘mvn clean package -Dhttp.proxyHost=proxy.cognizant.com -Dhttp.proxyPort=6050 -Dhttps.proxyHost=proxy.cognizant.com -Dhttps.proxyPort=6050 -Dhttp.proxyUser=123456’ command in command line</w:t>
      </w:r>
    </w:p>
    <w:p w14:paraId="02B8296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Include logs for verifying if main() method is called.</w:t>
      </w:r>
    </w:p>
    <w:p w14:paraId="6E18F17D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import org.slf4j.Logger;</w:t>
      </w:r>
    </w:p>
    <w:p w14:paraId="4DF53489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lastRenderedPageBreak/>
        <w:t>import org.slf4j.LoggerFactory;</w:t>
      </w:r>
    </w:p>
    <w:p w14:paraId="52ED3A5E" w14:textId="77777777" w:rsidR="00E05545" w:rsidRPr="00D23737" w:rsidRDefault="00E05545">
      <w:pPr>
        <w:rPr>
          <w:color w:val="000000" w:themeColor="text1"/>
        </w:rPr>
      </w:pPr>
    </w:p>
    <w:p w14:paraId="71E516BD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private static final Logger LOGGER = LoggerFactory.getLogger(OrmLearnApplication.class);</w:t>
      </w:r>
    </w:p>
    <w:p w14:paraId="7CA654C1" w14:textId="77777777" w:rsidR="00E05545" w:rsidRPr="00D23737" w:rsidRDefault="00E05545">
      <w:pPr>
        <w:rPr>
          <w:color w:val="000000" w:themeColor="text1"/>
        </w:rPr>
      </w:pPr>
    </w:p>
    <w:p w14:paraId="140E794F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public static void main(String[] args) {</w:t>
      </w:r>
    </w:p>
    <w:p w14:paraId="0A5095A8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SpringApplication.run(OrmLearnApplication.class, args);</w:t>
      </w:r>
    </w:p>
    <w:p w14:paraId="508A0C39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LOGGER.info("Inside main");</w:t>
      </w:r>
    </w:p>
    <w:p w14:paraId="5B03B767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}</w:t>
      </w:r>
    </w:p>
    <w:p w14:paraId="389FDC4F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Execute the OrmLearnApplication and check in log if main method is called.</w:t>
      </w:r>
    </w:p>
    <w:p w14:paraId="67D3A02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SME to walk through the following aspects related to the project created:</w:t>
      </w:r>
    </w:p>
    <w:p w14:paraId="3CB32599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src/main/java - Folder with application code</w:t>
      </w:r>
    </w:p>
    <w:p w14:paraId="3FB631FA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src/main/resources - Folder for application configuration</w:t>
      </w:r>
    </w:p>
    <w:p w14:paraId="4BA82407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src/test/java - Folder with code for testing the application</w:t>
      </w:r>
    </w:p>
    <w:p w14:paraId="0C7B031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OrmLearnApplication.java - Walkthrough the main() method.</w:t>
      </w:r>
    </w:p>
    <w:p w14:paraId="6631C445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Purpose of @SpringBootApplication annotation</w:t>
      </w:r>
    </w:p>
    <w:p w14:paraId="1E43792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pom.xml</w:t>
      </w:r>
    </w:p>
    <w:p w14:paraId="1D8B070A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Walkthrough all the configuration defined in XML file</w:t>
      </w:r>
    </w:p>
    <w:p w14:paraId="7999BD8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Open 'Dependency Hierarchy' and show the dependency tree.</w:t>
      </w:r>
    </w:p>
    <w:p w14:paraId="1A080AE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Country table creation</w:t>
      </w:r>
    </w:p>
    <w:p w14:paraId="41962DE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Create a new table country with columns for code and name. For sample, let us insert one country with values 'IN' and 'India' in this table.</w:t>
      </w:r>
    </w:p>
    <w:p w14:paraId="396B104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create table country(co_code varchar(2) primary key, co_name varchar(50));</w:t>
      </w:r>
    </w:p>
    <w:p w14:paraId="5B5BE06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Insert couple of records into the table</w:t>
      </w:r>
    </w:p>
    <w:p w14:paraId="6EBC0E1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insert into country values ('IN', 'India');</w:t>
      </w:r>
    </w:p>
    <w:p w14:paraId="3F75067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insert into country values ('US', 'United States of America');</w:t>
      </w:r>
    </w:p>
    <w:p w14:paraId="0786883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Persistence Class - com.cognizant.orm-learn.model.Country</w:t>
      </w:r>
    </w:p>
    <w:p w14:paraId="4F2425D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lastRenderedPageBreak/>
        <w:t>Open Eclipse with orm-learn project</w:t>
      </w:r>
    </w:p>
    <w:p w14:paraId="38CC2848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Create new package com.cognizant.orm-learn.model</w:t>
      </w:r>
    </w:p>
    <w:p w14:paraId="0B322C1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Create Country.java, then generate getters, setters and toString() methods.</w:t>
      </w:r>
    </w:p>
    <w:p w14:paraId="1ED1872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Include @Entity and @Table at class level</w:t>
      </w:r>
    </w:p>
    <w:p w14:paraId="673BC4FA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Include @Column annotations in each getter method specifying the column name.</w:t>
      </w:r>
    </w:p>
    <w:p w14:paraId="7B009FC8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import javax.persistence.Column;</w:t>
      </w:r>
    </w:p>
    <w:p w14:paraId="61FEAA40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import javax.persistence.Entity;</w:t>
      </w:r>
    </w:p>
    <w:p w14:paraId="01D636FD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import javax.persistence.Id;</w:t>
      </w:r>
    </w:p>
    <w:p w14:paraId="1208444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import javax.persistence.Table;</w:t>
      </w:r>
    </w:p>
    <w:p w14:paraId="6231273F" w14:textId="77777777" w:rsidR="00E05545" w:rsidRPr="00D23737" w:rsidRDefault="00E05545">
      <w:pPr>
        <w:rPr>
          <w:color w:val="000000" w:themeColor="text1"/>
        </w:rPr>
      </w:pPr>
    </w:p>
    <w:p w14:paraId="12BB9499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@Entity</w:t>
      </w:r>
    </w:p>
    <w:p w14:paraId="41407CF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@Table(name="country")</w:t>
      </w:r>
    </w:p>
    <w:p w14:paraId="6206B8DD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public class Country {</w:t>
      </w:r>
    </w:p>
    <w:p w14:paraId="36EEEBC6" w14:textId="77777777" w:rsidR="00E05545" w:rsidRPr="00D23737" w:rsidRDefault="00E05545">
      <w:pPr>
        <w:rPr>
          <w:color w:val="000000" w:themeColor="text1"/>
        </w:rPr>
      </w:pPr>
    </w:p>
    <w:p w14:paraId="06D7DD9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@Id</w:t>
      </w:r>
    </w:p>
    <w:p w14:paraId="225C37A8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@Column(name="code")</w:t>
      </w:r>
    </w:p>
    <w:p w14:paraId="46CFE70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private String code;</w:t>
      </w:r>
    </w:p>
    <w:p w14:paraId="30DF87FC" w14:textId="77777777" w:rsidR="00E05545" w:rsidRPr="00D23737" w:rsidRDefault="00E05545">
      <w:pPr>
        <w:rPr>
          <w:color w:val="000000" w:themeColor="text1"/>
        </w:rPr>
      </w:pPr>
    </w:p>
    <w:p w14:paraId="0A70931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@Column(name="name")</w:t>
      </w:r>
    </w:p>
    <w:p w14:paraId="1BC8545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private String name;</w:t>
      </w:r>
    </w:p>
    <w:p w14:paraId="6F5960A7" w14:textId="77777777" w:rsidR="00E05545" w:rsidRPr="00D23737" w:rsidRDefault="00E05545">
      <w:pPr>
        <w:rPr>
          <w:color w:val="000000" w:themeColor="text1"/>
        </w:rPr>
      </w:pPr>
    </w:p>
    <w:p w14:paraId="52DDE3F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// getters and setters</w:t>
      </w:r>
    </w:p>
    <w:p w14:paraId="257EAFBB" w14:textId="77777777" w:rsidR="00E05545" w:rsidRPr="00D23737" w:rsidRDefault="00E05545">
      <w:pPr>
        <w:rPr>
          <w:color w:val="000000" w:themeColor="text1"/>
        </w:rPr>
      </w:pPr>
    </w:p>
    <w:p w14:paraId="0828533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// toString()</w:t>
      </w:r>
    </w:p>
    <w:p w14:paraId="0E0DBE0D" w14:textId="77777777" w:rsidR="00E05545" w:rsidRPr="00D23737" w:rsidRDefault="00E05545">
      <w:pPr>
        <w:rPr>
          <w:color w:val="000000" w:themeColor="text1"/>
        </w:rPr>
      </w:pPr>
    </w:p>
    <w:p w14:paraId="4040B45E" w14:textId="77777777" w:rsidR="00E05545" w:rsidRDefault="00000000">
      <w:pPr>
        <w:rPr>
          <w:rFonts w:ascii="Courier New" w:hAnsi="Courier New"/>
          <w:color w:val="000000" w:themeColor="text1"/>
          <w:sz w:val="20"/>
        </w:rPr>
      </w:pPr>
      <w:r w:rsidRPr="00D23737">
        <w:rPr>
          <w:rFonts w:ascii="Courier New" w:hAnsi="Courier New"/>
          <w:color w:val="000000" w:themeColor="text1"/>
          <w:sz w:val="20"/>
        </w:rPr>
        <w:t>}</w:t>
      </w:r>
    </w:p>
    <w:p w14:paraId="4AB5D34D" w14:textId="77777777" w:rsidR="00D23737" w:rsidRDefault="00D23737">
      <w:pPr>
        <w:rPr>
          <w:rFonts w:ascii="Courier New" w:hAnsi="Courier New"/>
          <w:color w:val="000000" w:themeColor="text1"/>
          <w:sz w:val="20"/>
        </w:rPr>
      </w:pPr>
    </w:p>
    <w:p w14:paraId="67573BCC" w14:textId="77777777" w:rsidR="00D23737" w:rsidRPr="00D23737" w:rsidRDefault="00D23737">
      <w:pPr>
        <w:rPr>
          <w:color w:val="000000" w:themeColor="text1"/>
        </w:rPr>
      </w:pPr>
    </w:p>
    <w:p w14:paraId="0D54441B" w14:textId="77777777" w:rsidR="00E05545" w:rsidRPr="00D23737" w:rsidRDefault="00000000">
      <w:pPr>
        <w:rPr>
          <w:b/>
          <w:bCs/>
          <w:color w:val="000000" w:themeColor="text1"/>
          <w:sz w:val="32"/>
          <w:szCs w:val="32"/>
        </w:rPr>
      </w:pPr>
      <w:r w:rsidRPr="00D23737">
        <w:rPr>
          <w:rFonts w:ascii="Courier New" w:hAnsi="Courier New"/>
          <w:b/>
          <w:bCs/>
          <w:color w:val="000000" w:themeColor="text1"/>
          <w:sz w:val="32"/>
          <w:szCs w:val="32"/>
        </w:rPr>
        <w:t>Notes:</w:t>
      </w:r>
    </w:p>
    <w:p w14:paraId="74C57DFF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@Entity is an indicator to Spring Data JPA that it is an entity class for the application</w:t>
      </w:r>
    </w:p>
    <w:p w14:paraId="577F96B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@Table helps in defining the mapping database table</w:t>
      </w:r>
    </w:p>
    <w:p w14:paraId="54C51CA1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@Id helps is defining the primary key</w:t>
      </w:r>
    </w:p>
    <w:p w14:paraId="28E830E5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@Column helps in defining the mapping table column</w:t>
      </w:r>
    </w:p>
    <w:p w14:paraId="6EA883F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Repository Class - com.cognizant.orm-learn.CountryRepository</w:t>
      </w:r>
    </w:p>
    <w:p w14:paraId="51DAFB69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Create new package com.cognizant.orm-learn.repository</w:t>
      </w:r>
    </w:p>
    <w:p w14:paraId="58EBC7F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Create new interface named CountryRepository that extends JpaRepository&lt;Country, String&gt;</w:t>
      </w:r>
    </w:p>
    <w:p w14:paraId="6863C40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Define @Repository annotation at class level</w:t>
      </w:r>
    </w:p>
    <w:p w14:paraId="5664CE5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import org.springframework.data.jpa.repository.JpaRepository;</w:t>
      </w:r>
    </w:p>
    <w:p w14:paraId="744D7CA1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import org.springframework.stereotype.Repository;</w:t>
      </w:r>
    </w:p>
    <w:p w14:paraId="5BB32B31" w14:textId="77777777" w:rsidR="00E05545" w:rsidRPr="00D23737" w:rsidRDefault="00E05545">
      <w:pPr>
        <w:rPr>
          <w:color w:val="000000" w:themeColor="text1"/>
        </w:rPr>
      </w:pPr>
    </w:p>
    <w:p w14:paraId="038CD6A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import com.cognizant.ormlearn.model.Country;</w:t>
      </w:r>
    </w:p>
    <w:p w14:paraId="4D12EAE7" w14:textId="77777777" w:rsidR="00E05545" w:rsidRPr="00D23737" w:rsidRDefault="00E05545">
      <w:pPr>
        <w:rPr>
          <w:color w:val="000000" w:themeColor="text1"/>
        </w:rPr>
      </w:pPr>
    </w:p>
    <w:p w14:paraId="69CA88E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@Repository</w:t>
      </w:r>
    </w:p>
    <w:p w14:paraId="19F27F07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public interface CountryRepository extends JpaRepository&lt;Country, String&gt; {</w:t>
      </w:r>
    </w:p>
    <w:p w14:paraId="06FFEE1D" w14:textId="77777777" w:rsidR="00E05545" w:rsidRPr="00D23737" w:rsidRDefault="00E05545">
      <w:pPr>
        <w:rPr>
          <w:color w:val="000000" w:themeColor="text1"/>
        </w:rPr>
      </w:pPr>
    </w:p>
    <w:p w14:paraId="235E755A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}</w:t>
      </w:r>
    </w:p>
    <w:p w14:paraId="79C8B49D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Service Class - com.cognizant.orm-learn.service.CountryService</w:t>
      </w:r>
    </w:p>
    <w:p w14:paraId="23C5F0B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Create new package com.cognizant.orm-learn.service</w:t>
      </w:r>
    </w:p>
    <w:p w14:paraId="7BB02B6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Create new class CountryService</w:t>
      </w:r>
    </w:p>
    <w:p w14:paraId="307D7ACA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Include @Service annotation at class level</w:t>
      </w:r>
    </w:p>
    <w:p w14:paraId="58DC5AB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Autowire CountryRepository in CountryService</w:t>
      </w:r>
    </w:p>
    <w:p w14:paraId="1892102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Include new method getAllCountries() method that returns a list of countries.</w:t>
      </w:r>
    </w:p>
    <w:p w14:paraId="3683706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lastRenderedPageBreak/>
        <w:t>Include @Transactional annotation for this method</w:t>
      </w:r>
    </w:p>
    <w:p w14:paraId="6B7CFCE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 getAllCountries() method invoke countryRepository.findAll() method and return the result</w:t>
      </w:r>
    </w:p>
    <w:p w14:paraId="34FE4A89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Testing in OrmLearnApplication.java</w:t>
      </w:r>
    </w:p>
    <w:p w14:paraId="1A7E3AE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Include a static reference to CountryService in OrmLearnApplication class</w:t>
      </w:r>
    </w:p>
    <w:p w14:paraId="77A71858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private static CountryService countryService;</w:t>
      </w:r>
    </w:p>
    <w:p w14:paraId="605DD30A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Define a test method to get all countries from service.</w:t>
      </w:r>
    </w:p>
    <w:p w14:paraId="0A76163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private static void testGetAllCountries() {</w:t>
      </w:r>
    </w:p>
    <w:p w14:paraId="6F3E8E1F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LOGGER.info("Start");</w:t>
      </w:r>
    </w:p>
    <w:p w14:paraId="4DDF352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List&lt;Country&gt; countries = countryService.getAllCountries();</w:t>
      </w:r>
    </w:p>
    <w:p w14:paraId="0707A0D8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LOGGER.debug("countries={}", countries);</w:t>
      </w:r>
    </w:p>
    <w:p w14:paraId="4AB2395D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LOGGER.info("End");</w:t>
      </w:r>
    </w:p>
    <w:p w14:paraId="324F75C9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}</w:t>
      </w:r>
    </w:p>
    <w:p w14:paraId="2D66610F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Modify SpringApplication.run() invocation to set the application context and the CountryService reference from the application context.</w:t>
      </w:r>
    </w:p>
    <w:p w14:paraId="4BA6496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ApplicationContext context = SpringApplication.run(OrmLearnApplication.class, args);</w:t>
      </w:r>
    </w:p>
    <w:p w14:paraId="455ABCC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countryService = context.getBean(CountryService.class);</w:t>
      </w:r>
    </w:p>
    <w:p w14:paraId="4509C9C8" w14:textId="77777777" w:rsidR="00E05545" w:rsidRPr="00D23737" w:rsidRDefault="00E05545">
      <w:pPr>
        <w:rPr>
          <w:color w:val="000000" w:themeColor="text1"/>
        </w:rPr>
      </w:pPr>
    </w:p>
    <w:p w14:paraId="238ED82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testGetAllCountries();</w:t>
      </w:r>
    </w:p>
    <w:p w14:paraId="3A07D3A5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Execute main method to check if data from ormlearn database is retrieved.</w:t>
      </w:r>
    </w:p>
    <w:p w14:paraId="594F3B9A" w14:textId="77777777" w:rsidR="00E05545" w:rsidRPr="00D23737" w:rsidRDefault="00E05545">
      <w:pPr>
        <w:rPr>
          <w:color w:val="000000" w:themeColor="text1"/>
        </w:rPr>
      </w:pPr>
    </w:p>
    <w:p w14:paraId="4FAE7AE8" w14:textId="77777777" w:rsidR="00E05545" w:rsidRPr="00D23737" w:rsidRDefault="00000000">
      <w:pPr>
        <w:pStyle w:val="Heading4"/>
        <w:rPr>
          <w:color w:val="000000" w:themeColor="text1"/>
        </w:rPr>
      </w:pPr>
      <w:r w:rsidRPr="00D23737">
        <w:rPr>
          <w:color w:val="000000" w:themeColor="text1"/>
        </w:rPr>
        <w:t>Modified Code:</w:t>
      </w:r>
    </w:p>
    <w:p w14:paraId="73ADE8B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nsolas" w:hAnsi="Consolas"/>
          <w:color w:val="000000" w:themeColor="text1"/>
          <w:sz w:val="20"/>
        </w:rPr>
        <w:t>Country.java</w:t>
      </w:r>
    </w:p>
    <w:p w14:paraId="71C513B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nsolas" w:hAnsi="Consolas"/>
          <w:color w:val="000000" w:themeColor="text1"/>
          <w:sz w:val="20"/>
        </w:rPr>
        <w:t>package com.cognizant.ormlearn.model;</w:t>
      </w:r>
    </w:p>
    <w:p w14:paraId="3093051D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javax.persistence.*;</w:t>
      </w:r>
    </w:p>
    <w:p w14:paraId="13380015" w14:textId="77777777" w:rsidR="00E05545" w:rsidRPr="00D23737" w:rsidRDefault="00E05545">
      <w:pPr>
        <w:rPr>
          <w:color w:val="000000" w:themeColor="text1"/>
        </w:rPr>
      </w:pPr>
    </w:p>
    <w:p w14:paraId="6667D13C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@Entity</w:t>
      </w:r>
    </w:p>
    <w:p w14:paraId="37D2E00F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lastRenderedPageBreak/>
        <w:t>@Table(name = "country")</w:t>
      </w:r>
    </w:p>
    <w:p w14:paraId="2FEA838E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class Country {</w:t>
      </w:r>
    </w:p>
    <w:p w14:paraId="52C5ABD6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@Id</w:t>
      </w:r>
    </w:p>
    <w:p w14:paraId="045E1500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@Column(name = "co_code")</w:t>
      </w:r>
    </w:p>
    <w:p w14:paraId="285855D4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private String code;</w:t>
      </w:r>
    </w:p>
    <w:p w14:paraId="5FE15BAA" w14:textId="77777777" w:rsidR="00E05545" w:rsidRPr="00D23737" w:rsidRDefault="00E05545">
      <w:pPr>
        <w:rPr>
          <w:color w:val="000000" w:themeColor="text1"/>
        </w:rPr>
      </w:pPr>
    </w:p>
    <w:p w14:paraId="638664B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@Column(name = "co_name")</w:t>
      </w:r>
    </w:p>
    <w:p w14:paraId="35D1D5A2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private String name;</w:t>
      </w:r>
    </w:p>
    <w:p w14:paraId="4DFD80F1" w14:textId="77777777" w:rsidR="00E05545" w:rsidRPr="00D23737" w:rsidRDefault="00E05545">
      <w:pPr>
        <w:rPr>
          <w:color w:val="000000" w:themeColor="text1"/>
        </w:rPr>
      </w:pPr>
    </w:p>
    <w:p w14:paraId="11487645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String getCode() { return code; }</w:t>
      </w:r>
    </w:p>
    <w:p w14:paraId="23EDEAF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void setCode(String code) { this.code = code; }</w:t>
      </w:r>
    </w:p>
    <w:p w14:paraId="795AEA07" w14:textId="77777777" w:rsidR="00E05545" w:rsidRPr="00D23737" w:rsidRDefault="00E05545">
      <w:pPr>
        <w:rPr>
          <w:color w:val="000000" w:themeColor="text1"/>
        </w:rPr>
      </w:pPr>
    </w:p>
    <w:p w14:paraId="2FD0FD83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String getName() { return name; }</w:t>
      </w:r>
    </w:p>
    <w:p w14:paraId="7F9A64E0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void setName(String name) { this.name = name; }</w:t>
      </w:r>
    </w:p>
    <w:p w14:paraId="611CE0DB" w14:textId="77777777" w:rsidR="00E05545" w:rsidRPr="00D23737" w:rsidRDefault="00E05545">
      <w:pPr>
        <w:rPr>
          <w:color w:val="000000" w:themeColor="text1"/>
        </w:rPr>
      </w:pPr>
    </w:p>
    <w:p w14:paraId="2BEB1896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@Override</w:t>
      </w:r>
    </w:p>
    <w:p w14:paraId="751B02F6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String toString() {</w:t>
      </w:r>
    </w:p>
    <w:p w14:paraId="284D9AB8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return "Country [code=" + code + ", name=" + name + "]";</w:t>
      </w:r>
    </w:p>
    <w:p w14:paraId="4435485B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4B2597C9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7C3CD3DB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CountryRepository.java</w:t>
      </w:r>
    </w:p>
    <w:p w14:paraId="44987098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package com.cognizant.ormlearn.repository;</w:t>
      </w:r>
    </w:p>
    <w:p w14:paraId="272450C3" w14:textId="77777777" w:rsidR="00E05545" w:rsidRPr="00D23737" w:rsidRDefault="00E05545">
      <w:pPr>
        <w:rPr>
          <w:color w:val="000000" w:themeColor="text1"/>
        </w:rPr>
      </w:pPr>
    </w:p>
    <w:p w14:paraId="373AFEA4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org.springframework.data.jpa.repository.JpaRepository;</w:t>
      </w:r>
    </w:p>
    <w:p w14:paraId="6D479D16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org.springframework.stereotype.Repository;</w:t>
      </w:r>
    </w:p>
    <w:p w14:paraId="6F624814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com.cognizant.ormlearn.model.Country;</w:t>
      </w:r>
    </w:p>
    <w:p w14:paraId="28742778" w14:textId="77777777" w:rsidR="00E05545" w:rsidRPr="00D23737" w:rsidRDefault="00E05545">
      <w:pPr>
        <w:rPr>
          <w:color w:val="000000" w:themeColor="text1"/>
        </w:rPr>
      </w:pPr>
    </w:p>
    <w:p w14:paraId="0B1AF858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@Repository</w:t>
      </w:r>
    </w:p>
    <w:p w14:paraId="24B601F7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interface CountryRepository extends JpaRepository&lt;Country, String&gt; {}</w:t>
      </w:r>
    </w:p>
    <w:p w14:paraId="75762AD5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CountryService.java</w:t>
      </w:r>
    </w:p>
    <w:p w14:paraId="51561FDE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package com.cognizant.ormlearn.service;</w:t>
      </w:r>
    </w:p>
    <w:p w14:paraId="70117677" w14:textId="77777777" w:rsidR="00E05545" w:rsidRPr="00D23737" w:rsidRDefault="00E05545">
      <w:pPr>
        <w:rPr>
          <w:color w:val="000000" w:themeColor="text1"/>
        </w:rPr>
      </w:pPr>
    </w:p>
    <w:p w14:paraId="68FAA5DE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java.util.List;</w:t>
      </w:r>
    </w:p>
    <w:p w14:paraId="72BA328D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javax.transaction.Transactional;</w:t>
      </w:r>
    </w:p>
    <w:p w14:paraId="6C32438E" w14:textId="77777777" w:rsidR="00E05545" w:rsidRPr="00D23737" w:rsidRDefault="00E05545">
      <w:pPr>
        <w:rPr>
          <w:color w:val="000000" w:themeColor="text1"/>
        </w:rPr>
      </w:pPr>
    </w:p>
    <w:p w14:paraId="5F5693FF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org.springframework.beans.factory.annotation.Autowired;</w:t>
      </w:r>
    </w:p>
    <w:p w14:paraId="17788FC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org.springframework.stereotype.Service;</w:t>
      </w:r>
    </w:p>
    <w:p w14:paraId="072FAB18" w14:textId="77777777" w:rsidR="00E05545" w:rsidRPr="00D23737" w:rsidRDefault="00E05545">
      <w:pPr>
        <w:rPr>
          <w:color w:val="000000" w:themeColor="text1"/>
        </w:rPr>
      </w:pPr>
    </w:p>
    <w:p w14:paraId="4AC3723D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com.cognizant.ormlearn.model.Country;</w:t>
      </w:r>
    </w:p>
    <w:p w14:paraId="470262AE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com.cognizant.ormlearn.repository.CountryRepository;</w:t>
      </w:r>
    </w:p>
    <w:p w14:paraId="419082DB" w14:textId="77777777" w:rsidR="00E05545" w:rsidRPr="00D23737" w:rsidRDefault="00E05545">
      <w:pPr>
        <w:rPr>
          <w:color w:val="000000" w:themeColor="text1"/>
        </w:rPr>
      </w:pPr>
    </w:p>
    <w:p w14:paraId="5FF8D6A3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@Service</w:t>
      </w:r>
    </w:p>
    <w:p w14:paraId="684F0534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class CountryService {</w:t>
      </w:r>
    </w:p>
    <w:p w14:paraId="3A877B80" w14:textId="77777777" w:rsidR="00E05545" w:rsidRPr="00D23737" w:rsidRDefault="00E05545">
      <w:pPr>
        <w:rPr>
          <w:color w:val="000000" w:themeColor="text1"/>
        </w:rPr>
      </w:pPr>
    </w:p>
    <w:p w14:paraId="7A99AEA5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@Autowired</w:t>
      </w:r>
    </w:p>
    <w:p w14:paraId="74CDE547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private CountryRepository countryRepository;</w:t>
      </w:r>
    </w:p>
    <w:p w14:paraId="19E1C005" w14:textId="77777777" w:rsidR="00E05545" w:rsidRPr="00D23737" w:rsidRDefault="00E05545">
      <w:pPr>
        <w:rPr>
          <w:color w:val="000000" w:themeColor="text1"/>
        </w:rPr>
      </w:pPr>
    </w:p>
    <w:p w14:paraId="04903099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@Transactional</w:t>
      </w:r>
    </w:p>
    <w:p w14:paraId="2AA51A93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List&lt;Country&gt; getAllCountries() {</w:t>
      </w:r>
    </w:p>
    <w:p w14:paraId="1AF94DB3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return countryRepository.findAll();</w:t>
      </w:r>
    </w:p>
    <w:p w14:paraId="69268CC3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06F312A6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361F1CCF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lastRenderedPageBreak/>
        <w:t>OrmLearnApplication.java</w:t>
      </w:r>
    </w:p>
    <w:p w14:paraId="62A0F502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package com.cognizant.ormlearn;</w:t>
      </w:r>
    </w:p>
    <w:p w14:paraId="53E43653" w14:textId="77777777" w:rsidR="00E05545" w:rsidRPr="00D23737" w:rsidRDefault="00E05545">
      <w:pPr>
        <w:rPr>
          <w:color w:val="000000" w:themeColor="text1"/>
        </w:rPr>
      </w:pPr>
    </w:p>
    <w:p w14:paraId="7504FDDE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java.util.List;</w:t>
      </w:r>
    </w:p>
    <w:p w14:paraId="5B8C272E" w14:textId="77777777" w:rsidR="00E05545" w:rsidRPr="00D23737" w:rsidRDefault="00E05545">
      <w:pPr>
        <w:rPr>
          <w:color w:val="000000" w:themeColor="text1"/>
        </w:rPr>
      </w:pPr>
    </w:p>
    <w:p w14:paraId="2AC80187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com.cognizant.ormlearn.model.Country;</w:t>
      </w:r>
    </w:p>
    <w:p w14:paraId="55EF6E82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com.cognizant.ormlearn.service.CountryService;</w:t>
      </w:r>
    </w:p>
    <w:p w14:paraId="5D6F6297" w14:textId="77777777" w:rsidR="00E05545" w:rsidRPr="00D23737" w:rsidRDefault="00E05545">
      <w:pPr>
        <w:rPr>
          <w:color w:val="000000" w:themeColor="text1"/>
        </w:rPr>
      </w:pPr>
    </w:p>
    <w:p w14:paraId="1526343E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org.slf4j.Logger;</w:t>
      </w:r>
    </w:p>
    <w:p w14:paraId="75AEEBE3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org.slf4j.LoggerFactory;</w:t>
      </w:r>
    </w:p>
    <w:p w14:paraId="529C5A9A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org.springframework.boot.SpringApplication;</w:t>
      </w:r>
    </w:p>
    <w:p w14:paraId="534C9897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org.springframework.boot.autoconfigure.SpringBootApplication;</w:t>
      </w:r>
    </w:p>
    <w:p w14:paraId="3C86C01B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org.springframework.context.ApplicationContext;</w:t>
      </w:r>
    </w:p>
    <w:p w14:paraId="1884B130" w14:textId="77777777" w:rsidR="00E05545" w:rsidRPr="00D23737" w:rsidRDefault="00E05545">
      <w:pPr>
        <w:rPr>
          <w:color w:val="000000" w:themeColor="text1"/>
        </w:rPr>
      </w:pPr>
    </w:p>
    <w:p w14:paraId="358E4F10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@SpringBootApplication</w:t>
      </w:r>
    </w:p>
    <w:p w14:paraId="2F7BDD60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class OrmLearnApplication {</w:t>
      </w:r>
    </w:p>
    <w:p w14:paraId="3DE86712" w14:textId="77777777" w:rsidR="00E05545" w:rsidRPr="00D23737" w:rsidRDefault="00E05545">
      <w:pPr>
        <w:rPr>
          <w:color w:val="000000" w:themeColor="text1"/>
        </w:rPr>
      </w:pPr>
    </w:p>
    <w:p w14:paraId="17C6E40D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private static final Logger LOGGER = LoggerFactory.getLogger(OrmLearnApplication.class);</w:t>
      </w:r>
    </w:p>
    <w:p w14:paraId="44277747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private static CountryService countryService;</w:t>
      </w:r>
    </w:p>
    <w:p w14:paraId="3917AD3E" w14:textId="77777777" w:rsidR="00E05545" w:rsidRPr="00D23737" w:rsidRDefault="00E05545">
      <w:pPr>
        <w:rPr>
          <w:color w:val="000000" w:themeColor="text1"/>
        </w:rPr>
      </w:pPr>
    </w:p>
    <w:p w14:paraId="5C5E042E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static void main(String[] args) {</w:t>
      </w:r>
    </w:p>
    <w:p w14:paraId="1DD33EB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ApplicationContext context = SpringApplication.run(OrmLearnApplication.class, args);</w:t>
      </w:r>
    </w:p>
    <w:p w14:paraId="4C18C7F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LOGGER.info("Inside main");</w:t>
      </w:r>
    </w:p>
    <w:p w14:paraId="6DBB58DE" w14:textId="77777777" w:rsidR="00E05545" w:rsidRPr="00D23737" w:rsidRDefault="00E05545">
      <w:pPr>
        <w:rPr>
          <w:color w:val="000000" w:themeColor="text1"/>
        </w:rPr>
      </w:pPr>
    </w:p>
    <w:p w14:paraId="474D2134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countryService = context.getBean(CountryService.class);</w:t>
      </w:r>
    </w:p>
    <w:p w14:paraId="74FF98BC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testGetAllCountries();</w:t>
      </w:r>
    </w:p>
    <w:p w14:paraId="0C93642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lastRenderedPageBreak/>
        <w:t>}</w:t>
      </w:r>
    </w:p>
    <w:p w14:paraId="0D74F4F9" w14:textId="77777777" w:rsidR="00E05545" w:rsidRPr="00D23737" w:rsidRDefault="00E05545">
      <w:pPr>
        <w:rPr>
          <w:color w:val="000000" w:themeColor="text1"/>
        </w:rPr>
      </w:pPr>
    </w:p>
    <w:p w14:paraId="5AE6A3A9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private static void testGetAllCountries() {</w:t>
      </w:r>
    </w:p>
    <w:p w14:paraId="5D2174DE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LOGGER.info("Start");</w:t>
      </w:r>
    </w:p>
    <w:p w14:paraId="678D46C2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List&lt;Country&gt; countries = countryService.getAllCountries();</w:t>
      </w:r>
    </w:p>
    <w:p w14:paraId="31E05FB6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LOGGER.debug("countries={}", countries);</w:t>
      </w:r>
    </w:p>
    <w:p w14:paraId="07C49DCA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LOGGER.info("End");</w:t>
      </w:r>
    </w:p>
    <w:p w14:paraId="1CE60B9A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4057D5C8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7CB2F2F9" w14:textId="5744972B" w:rsidR="00D23737" w:rsidRDefault="006F6D60">
      <w:pPr>
        <w:pStyle w:val="Heading4"/>
        <w:rPr>
          <w:rFonts w:ascii="Courier New" w:hAnsi="Courier New"/>
          <w:color w:val="000000" w:themeColor="text1"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9BE9C2" wp14:editId="60EA4062">
            <wp:simplePos x="0" y="0"/>
            <wp:positionH relativeFrom="column">
              <wp:posOffset>0</wp:posOffset>
            </wp:positionH>
            <wp:positionV relativeFrom="paragraph">
              <wp:posOffset>454025</wp:posOffset>
            </wp:positionV>
            <wp:extent cx="5029200" cy="1074420"/>
            <wp:effectExtent l="0" t="0" r="0" b="0"/>
            <wp:wrapTopAndBottom/>
            <wp:docPr id="19168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746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35455" r="24352" b="4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D23737">
        <w:rPr>
          <w:rFonts w:ascii="Courier New" w:hAnsi="Courier New"/>
          <w:color w:val="000000" w:themeColor="text1"/>
          <w:sz w:val="20"/>
        </w:rPr>
        <w:t>&gt;&gt; Console Output:</w:t>
      </w:r>
    </w:p>
    <w:p w14:paraId="04B13466" w14:textId="63E159F2" w:rsidR="00E05545" w:rsidRPr="00D23737" w:rsidRDefault="00000000">
      <w:pPr>
        <w:pStyle w:val="Heading4"/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br/>
        <w:t>Countries Fetched: [Country [code=IN, name=India], Country [code=US, name=United States of America]]</w:t>
      </w:r>
    </w:p>
    <w:p w14:paraId="1D33DF42" w14:textId="77777777" w:rsidR="00E05545" w:rsidRPr="00D23737" w:rsidRDefault="00E05545">
      <w:pPr>
        <w:rPr>
          <w:color w:val="000000" w:themeColor="text1"/>
        </w:rPr>
      </w:pPr>
    </w:p>
    <w:p w14:paraId="6A08B546" w14:textId="77777777" w:rsidR="00E05545" w:rsidRPr="00D23737" w:rsidRDefault="00E05545">
      <w:pPr>
        <w:rPr>
          <w:color w:val="000000" w:themeColor="text1"/>
        </w:rPr>
      </w:pPr>
    </w:p>
    <w:p w14:paraId="6B1F3783" w14:textId="77777777" w:rsidR="00E05545" w:rsidRPr="006F6D60" w:rsidRDefault="00000000">
      <w:pPr>
        <w:rPr>
          <w:b/>
          <w:bCs/>
          <w:color w:val="000000" w:themeColor="text1"/>
          <w:sz w:val="24"/>
          <w:szCs w:val="24"/>
        </w:rPr>
      </w:pPr>
      <w:r w:rsidRPr="006F6D60">
        <w:rPr>
          <w:rFonts w:ascii="Courier New" w:hAnsi="Courier New"/>
          <w:b/>
          <w:bCs/>
          <w:color w:val="000000" w:themeColor="text1"/>
          <w:sz w:val="24"/>
          <w:szCs w:val="24"/>
        </w:rPr>
        <w:t>Hands on 4</w:t>
      </w:r>
    </w:p>
    <w:p w14:paraId="27A18AD0" w14:textId="77777777" w:rsidR="00E05545" w:rsidRPr="00D23737" w:rsidRDefault="00000000">
      <w:pPr>
        <w:rPr>
          <w:color w:val="000000" w:themeColor="text1"/>
        </w:rPr>
      </w:pPr>
      <w:r w:rsidRPr="006F6D60">
        <w:rPr>
          <w:rFonts w:ascii="Courier New" w:hAnsi="Courier New"/>
          <w:b/>
          <w:bCs/>
          <w:color w:val="000000" w:themeColor="text1"/>
          <w:sz w:val="20"/>
          <w:u w:val="single"/>
        </w:rPr>
        <w:t>Difference between JPA, Hibernate and Spring Data JPA </w:t>
      </w:r>
      <w:r w:rsidRPr="006F6D60">
        <w:rPr>
          <w:rFonts w:ascii="Courier New" w:hAnsi="Courier New"/>
          <w:b/>
          <w:bCs/>
          <w:color w:val="000000" w:themeColor="text1"/>
          <w:sz w:val="20"/>
          <w:u w:val="single"/>
        </w:rPr>
        <w:br/>
      </w:r>
      <w:r w:rsidRPr="00D23737">
        <w:rPr>
          <w:rFonts w:ascii="Courier New" w:hAnsi="Courier New"/>
          <w:color w:val="000000" w:themeColor="text1"/>
          <w:sz w:val="20"/>
        </w:rPr>
        <w:br/>
        <w:t>Java Persistence API (JPA)</w:t>
      </w:r>
    </w:p>
    <w:p w14:paraId="7B570887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JSR 338 Specification for persisting, reading and managing data from Java objects</w:t>
      </w:r>
    </w:p>
    <w:p w14:paraId="54EF215F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Does not contain concrete implementation of the specification</w:t>
      </w:r>
    </w:p>
    <w:p w14:paraId="74E01CF0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Hibernate is one of the implementation of JPA</w:t>
      </w:r>
    </w:p>
    <w:p w14:paraId="54C324D0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Hibernate</w:t>
      </w:r>
    </w:p>
    <w:p w14:paraId="5D6822B1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ORM Tool that implements JPA</w:t>
      </w:r>
    </w:p>
    <w:p w14:paraId="7F07C60D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lastRenderedPageBreak/>
        <w:t>Spring Data JPA</w:t>
      </w:r>
    </w:p>
    <w:p w14:paraId="6845D42F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Does not have JPA implementation, but reduces boiler plate code</w:t>
      </w:r>
    </w:p>
    <w:p w14:paraId="59EA0BD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This is another level of abstraction over JPA implementation provider like Hibernate</w:t>
      </w:r>
    </w:p>
    <w:p w14:paraId="02D4AE6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Manages transactions</w:t>
      </w:r>
    </w:p>
    <w:p w14:paraId="3433EFA7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Refer code snippets below on how the code compares between Hibernate and Spring Data JPA</w:t>
      </w:r>
      <w:r w:rsidRPr="00D23737">
        <w:rPr>
          <w:rFonts w:ascii="Courier New" w:hAnsi="Courier New"/>
          <w:color w:val="000000" w:themeColor="text1"/>
          <w:sz w:val="20"/>
        </w:rPr>
        <w:br/>
        <w:t>Hibernate</w:t>
      </w:r>
    </w:p>
    <w:p w14:paraId="477D96A9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/* Method to CREATE an employee in the database */</w:t>
      </w:r>
    </w:p>
    <w:p w14:paraId="3809BCB1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public Integer addEmployee(Employee employee){</w:t>
      </w:r>
    </w:p>
    <w:p w14:paraId="6898B055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Session session = factory.openSession();</w:t>
      </w:r>
    </w:p>
    <w:p w14:paraId="44B1AB8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Transaction tx = null;</w:t>
      </w:r>
    </w:p>
    <w:p w14:paraId="6F0D730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Integer employeeID = null;</w:t>
      </w:r>
    </w:p>
    <w:p w14:paraId="720243A8" w14:textId="77777777" w:rsidR="00E05545" w:rsidRPr="00D23737" w:rsidRDefault="00E05545">
      <w:pPr>
        <w:rPr>
          <w:color w:val="000000" w:themeColor="text1"/>
        </w:rPr>
      </w:pPr>
    </w:p>
    <w:p w14:paraId="5BEA70C0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try {</w:t>
      </w:r>
    </w:p>
    <w:p w14:paraId="4BF4652B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tx = session.beginTransaction();</w:t>
      </w:r>
    </w:p>
    <w:p w14:paraId="79DA0047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employeeID = (Integer) session.save(employee);</w:t>
      </w:r>
    </w:p>
    <w:p w14:paraId="3B49A5F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tx.commit();</w:t>
      </w:r>
    </w:p>
    <w:p w14:paraId="136FFC06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} catch (HibernateException e) {</w:t>
      </w:r>
    </w:p>
    <w:p w14:paraId="4A24341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if (tx != null) tx.rollback();</w:t>
      </w:r>
    </w:p>
    <w:p w14:paraId="69F036B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e.printStackTrace();</w:t>
      </w:r>
    </w:p>
    <w:p w14:paraId="3F70FAAE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} finally {</w:t>
      </w:r>
    </w:p>
    <w:p w14:paraId="6C4DAF0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session.close();</w:t>
      </w:r>
    </w:p>
    <w:p w14:paraId="7B400311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}</w:t>
      </w:r>
    </w:p>
    <w:p w14:paraId="61C2A27A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return employeeID;</w:t>
      </w:r>
    </w:p>
    <w:p w14:paraId="02E0138A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}</w:t>
      </w:r>
    </w:p>
    <w:p w14:paraId="695A5A37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Spring Data JPA</w:t>
      </w:r>
      <w:r w:rsidRPr="00D23737">
        <w:rPr>
          <w:rFonts w:ascii="Courier New" w:hAnsi="Courier New"/>
          <w:color w:val="000000" w:themeColor="text1"/>
          <w:sz w:val="20"/>
        </w:rPr>
        <w:br/>
        <w:t>EmployeeRespository.java</w:t>
      </w:r>
    </w:p>
    <w:p w14:paraId="4A43DBF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public interface EmployeeRepository extends JpaRepository&lt;Employee, Integer&gt; {</w:t>
      </w:r>
    </w:p>
    <w:p w14:paraId="285A06AB" w14:textId="77777777" w:rsidR="00E05545" w:rsidRPr="00D23737" w:rsidRDefault="00E05545">
      <w:pPr>
        <w:rPr>
          <w:color w:val="000000" w:themeColor="text1"/>
        </w:rPr>
      </w:pPr>
    </w:p>
    <w:p w14:paraId="20BE9E99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}</w:t>
      </w:r>
    </w:p>
    <w:p w14:paraId="4BD70A34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EmployeeService.java</w:t>
      </w:r>
    </w:p>
    <w:p w14:paraId="13AF56B1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@Autowire</w:t>
      </w:r>
    </w:p>
    <w:p w14:paraId="489D8A0F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private EmployeeRepository employeeRepository;</w:t>
      </w:r>
    </w:p>
    <w:p w14:paraId="5EC63F68" w14:textId="77777777" w:rsidR="00E05545" w:rsidRPr="00D23737" w:rsidRDefault="00E05545">
      <w:pPr>
        <w:rPr>
          <w:color w:val="000000" w:themeColor="text1"/>
        </w:rPr>
      </w:pPr>
    </w:p>
    <w:p w14:paraId="767B7070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@Transactional</w:t>
      </w:r>
    </w:p>
    <w:p w14:paraId="78957BF5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public void addEmployee(Employee employee) {</w:t>
      </w:r>
    </w:p>
    <w:p w14:paraId="19C16F33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employeeRepository.save(employee);</w:t>
      </w:r>
    </w:p>
    <w:p w14:paraId="2CD3C17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urier New" w:hAnsi="Courier New"/>
          <w:color w:val="000000" w:themeColor="text1"/>
          <w:sz w:val="20"/>
        </w:rPr>
        <w:t>}</w:t>
      </w:r>
    </w:p>
    <w:p w14:paraId="52B2703D" w14:textId="77777777" w:rsidR="00E05545" w:rsidRPr="00D23737" w:rsidRDefault="00000000">
      <w:pPr>
        <w:pStyle w:val="Heading4"/>
        <w:rPr>
          <w:color w:val="000000" w:themeColor="text1"/>
        </w:rPr>
      </w:pPr>
      <w:r w:rsidRPr="00D23737">
        <w:rPr>
          <w:color w:val="000000" w:themeColor="text1"/>
        </w:rPr>
        <w:t>Modified Code:</w:t>
      </w:r>
    </w:p>
    <w:p w14:paraId="2288A4DC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nsolas" w:hAnsi="Consolas"/>
          <w:color w:val="000000" w:themeColor="text1"/>
          <w:sz w:val="20"/>
        </w:rPr>
        <w:t>Employee.java</w:t>
      </w:r>
    </w:p>
    <w:p w14:paraId="6F295772" w14:textId="77777777" w:rsidR="00E05545" w:rsidRPr="00D23737" w:rsidRDefault="00000000">
      <w:pPr>
        <w:rPr>
          <w:color w:val="000000" w:themeColor="text1"/>
        </w:rPr>
      </w:pPr>
      <w:r w:rsidRPr="00D23737">
        <w:rPr>
          <w:rFonts w:ascii="Consolas" w:hAnsi="Consolas"/>
          <w:color w:val="000000" w:themeColor="text1"/>
          <w:sz w:val="20"/>
        </w:rPr>
        <w:t>package com.example.springdemo.model;</w:t>
      </w:r>
    </w:p>
    <w:p w14:paraId="200CB437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javax.persistence.*;</w:t>
      </w:r>
    </w:p>
    <w:p w14:paraId="226A68F1" w14:textId="77777777" w:rsidR="00E05545" w:rsidRPr="00D23737" w:rsidRDefault="00E05545">
      <w:pPr>
        <w:rPr>
          <w:color w:val="000000" w:themeColor="text1"/>
        </w:rPr>
      </w:pPr>
    </w:p>
    <w:p w14:paraId="6748998D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@Entity</w:t>
      </w:r>
    </w:p>
    <w:p w14:paraId="6737924F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@Table(name = "employee")</w:t>
      </w:r>
    </w:p>
    <w:p w14:paraId="59F4C39A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class Employee {</w:t>
      </w:r>
    </w:p>
    <w:p w14:paraId="1E00E229" w14:textId="77777777" w:rsidR="00E05545" w:rsidRPr="00D23737" w:rsidRDefault="00E05545">
      <w:pPr>
        <w:rPr>
          <w:color w:val="000000" w:themeColor="text1"/>
        </w:rPr>
      </w:pPr>
    </w:p>
    <w:p w14:paraId="22F0F1FF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@Id</w:t>
      </w:r>
    </w:p>
    <w:p w14:paraId="108098D5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private int id;</w:t>
      </w:r>
    </w:p>
    <w:p w14:paraId="3073EB03" w14:textId="77777777" w:rsidR="00E05545" w:rsidRPr="00D23737" w:rsidRDefault="00E05545">
      <w:pPr>
        <w:rPr>
          <w:color w:val="000000" w:themeColor="text1"/>
        </w:rPr>
      </w:pPr>
    </w:p>
    <w:p w14:paraId="6A0B9E7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private String name;</w:t>
      </w:r>
    </w:p>
    <w:p w14:paraId="5ACA3269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private double salary;</w:t>
      </w:r>
    </w:p>
    <w:p w14:paraId="19FCCC6D" w14:textId="77777777" w:rsidR="00E05545" w:rsidRPr="00D23737" w:rsidRDefault="00E05545">
      <w:pPr>
        <w:rPr>
          <w:color w:val="000000" w:themeColor="text1"/>
        </w:rPr>
      </w:pPr>
    </w:p>
    <w:p w14:paraId="123B22C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int getId() { return id; }</w:t>
      </w:r>
    </w:p>
    <w:p w14:paraId="01B0FF96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void setId(int id) { this.id = id; }</w:t>
      </w:r>
    </w:p>
    <w:p w14:paraId="7E49DD2E" w14:textId="77777777" w:rsidR="00E05545" w:rsidRPr="00D23737" w:rsidRDefault="00E05545">
      <w:pPr>
        <w:rPr>
          <w:color w:val="000000" w:themeColor="text1"/>
        </w:rPr>
      </w:pPr>
    </w:p>
    <w:p w14:paraId="72B716AF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String getName() { return name; }</w:t>
      </w:r>
    </w:p>
    <w:p w14:paraId="74EE3AC5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void setName(String name) { this.name = name; }</w:t>
      </w:r>
    </w:p>
    <w:p w14:paraId="725199DD" w14:textId="77777777" w:rsidR="00E05545" w:rsidRPr="00D23737" w:rsidRDefault="00E05545">
      <w:pPr>
        <w:rPr>
          <w:color w:val="000000" w:themeColor="text1"/>
        </w:rPr>
      </w:pPr>
    </w:p>
    <w:p w14:paraId="3F88AEB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double getSalary() { return salary; }</w:t>
      </w:r>
    </w:p>
    <w:p w14:paraId="79A29C6E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void setSalary(double salary) { this.salary = salary; }</w:t>
      </w:r>
    </w:p>
    <w:p w14:paraId="6E5829E2" w14:textId="77777777" w:rsidR="00E05545" w:rsidRPr="00D23737" w:rsidRDefault="00E05545">
      <w:pPr>
        <w:rPr>
          <w:color w:val="000000" w:themeColor="text1"/>
        </w:rPr>
      </w:pPr>
    </w:p>
    <w:p w14:paraId="474BC21B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@Override</w:t>
      </w:r>
    </w:p>
    <w:p w14:paraId="40625B27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String toString() {</w:t>
      </w:r>
    </w:p>
    <w:p w14:paraId="184FBCBD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return "Employee [id=" + id + ", name=" + name + ", salary=" + salary + "]";</w:t>
      </w:r>
    </w:p>
    <w:p w14:paraId="460862C5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4AC1FDAD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0F2DB516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EmployeeRepository.java</w:t>
      </w:r>
    </w:p>
    <w:p w14:paraId="6788BB4C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package com.example.springdemo.repository;</w:t>
      </w:r>
    </w:p>
    <w:p w14:paraId="03863631" w14:textId="77777777" w:rsidR="00E05545" w:rsidRPr="00D23737" w:rsidRDefault="00E05545">
      <w:pPr>
        <w:rPr>
          <w:color w:val="000000" w:themeColor="text1"/>
        </w:rPr>
      </w:pPr>
    </w:p>
    <w:p w14:paraId="4ED9B8A3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org.springframework.data.jpa.repository.JpaRepository;</w:t>
      </w:r>
    </w:p>
    <w:p w14:paraId="118D1FF5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com.example.springdemo.model.Employee;</w:t>
      </w:r>
    </w:p>
    <w:p w14:paraId="6E0FAC34" w14:textId="77777777" w:rsidR="00E05545" w:rsidRPr="00D23737" w:rsidRDefault="00E05545">
      <w:pPr>
        <w:rPr>
          <w:color w:val="000000" w:themeColor="text1"/>
        </w:rPr>
      </w:pPr>
    </w:p>
    <w:p w14:paraId="6A4E3B8D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interface EmployeeRepository extends JpaRepository&lt;Employee, Integer&gt; {}</w:t>
      </w:r>
    </w:p>
    <w:p w14:paraId="564F896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EmployeeService.java</w:t>
      </w:r>
    </w:p>
    <w:p w14:paraId="4456436D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package com.example.springdemo.service;</w:t>
      </w:r>
    </w:p>
    <w:p w14:paraId="3C6589BC" w14:textId="77777777" w:rsidR="00E05545" w:rsidRPr="00D23737" w:rsidRDefault="00E05545">
      <w:pPr>
        <w:rPr>
          <w:color w:val="000000" w:themeColor="text1"/>
        </w:rPr>
      </w:pPr>
    </w:p>
    <w:p w14:paraId="1E61C2AC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java.util.List;</w:t>
      </w:r>
    </w:p>
    <w:p w14:paraId="2775FE0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org.springframework.beans.factory.annotation.Autowired;</w:t>
      </w:r>
    </w:p>
    <w:p w14:paraId="749E24B5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org.springframework.stereotype.Service;</w:t>
      </w:r>
    </w:p>
    <w:p w14:paraId="71F3245E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com.example.springdemo.model.Employee;</w:t>
      </w:r>
    </w:p>
    <w:p w14:paraId="17C72AA7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lastRenderedPageBreak/>
        <w:t>import com.example.springdemo.repository.EmployeeRepository;</w:t>
      </w:r>
    </w:p>
    <w:p w14:paraId="4EBC0FED" w14:textId="77777777" w:rsidR="00E05545" w:rsidRPr="00D23737" w:rsidRDefault="00E05545">
      <w:pPr>
        <w:rPr>
          <w:color w:val="000000" w:themeColor="text1"/>
        </w:rPr>
      </w:pPr>
    </w:p>
    <w:p w14:paraId="1FBBC6F9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@Service</w:t>
      </w:r>
    </w:p>
    <w:p w14:paraId="01CD0A10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class EmployeeService {</w:t>
      </w:r>
    </w:p>
    <w:p w14:paraId="3207C5DB" w14:textId="77777777" w:rsidR="00E05545" w:rsidRPr="00D23737" w:rsidRDefault="00E05545">
      <w:pPr>
        <w:rPr>
          <w:color w:val="000000" w:themeColor="text1"/>
        </w:rPr>
      </w:pPr>
    </w:p>
    <w:p w14:paraId="6F3E2552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@Autowired</w:t>
      </w:r>
    </w:p>
    <w:p w14:paraId="3E2AA590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private EmployeeRepository employeeRepository;</w:t>
      </w:r>
    </w:p>
    <w:p w14:paraId="051E5903" w14:textId="77777777" w:rsidR="00E05545" w:rsidRPr="00D23737" w:rsidRDefault="00E05545">
      <w:pPr>
        <w:rPr>
          <w:color w:val="000000" w:themeColor="text1"/>
        </w:rPr>
      </w:pPr>
    </w:p>
    <w:p w14:paraId="7849777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void addEmployee(Employee employee) {</w:t>
      </w:r>
    </w:p>
    <w:p w14:paraId="35782276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employeeRepository.save(employee);</w:t>
      </w:r>
    </w:p>
    <w:p w14:paraId="5CCEDECF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07469228" w14:textId="77777777" w:rsidR="00E05545" w:rsidRPr="00D23737" w:rsidRDefault="00E05545">
      <w:pPr>
        <w:rPr>
          <w:color w:val="000000" w:themeColor="text1"/>
        </w:rPr>
      </w:pPr>
    </w:p>
    <w:p w14:paraId="3961ABAC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List&lt;Employee&gt; getAllEmployees() {</w:t>
      </w:r>
    </w:p>
    <w:p w14:paraId="7303C697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return employeeRepository.findAll();</w:t>
      </w:r>
    </w:p>
    <w:p w14:paraId="72E67847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0EA12B84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580F13D6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SpringdemoApplication.java</w:t>
      </w:r>
    </w:p>
    <w:p w14:paraId="5578CB03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package com.example.springdemo;</w:t>
      </w:r>
    </w:p>
    <w:p w14:paraId="16111CDE" w14:textId="77777777" w:rsidR="00E05545" w:rsidRPr="00D23737" w:rsidRDefault="00E05545">
      <w:pPr>
        <w:rPr>
          <w:color w:val="000000" w:themeColor="text1"/>
        </w:rPr>
      </w:pPr>
    </w:p>
    <w:p w14:paraId="298D1DE8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java.util.List;</w:t>
      </w:r>
    </w:p>
    <w:p w14:paraId="25C11C08" w14:textId="77777777" w:rsidR="00E05545" w:rsidRPr="00D23737" w:rsidRDefault="00E05545">
      <w:pPr>
        <w:rPr>
          <w:color w:val="000000" w:themeColor="text1"/>
        </w:rPr>
      </w:pPr>
    </w:p>
    <w:p w14:paraId="7C5D3512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com.example.springdemo.model.Employee;</w:t>
      </w:r>
    </w:p>
    <w:p w14:paraId="1EC9EF66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com.example.springdemo.service.EmployeeService;</w:t>
      </w:r>
    </w:p>
    <w:p w14:paraId="43F1D945" w14:textId="77777777" w:rsidR="00E05545" w:rsidRPr="00D23737" w:rsidRDefault="00E05545">
      <w:pPr>
        <w:rPr>
          <w:color w:val="000000" w:themeColor="text1"/>
        </w:rPr>
      </w:pPr>
    </w:p>
    <w:p w14:paraId="30291544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org.springframework.beans.factory.annotation.Autowired;</w:t>
      </w:r>
    </w:p>
    <w:p w14:paraId="3321AC7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org.springframework.boot.SpringApplication;</w:t>
      </w:r>
    </w:p>
    <w:p w14:paraId="2DE1439E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lastRenderedPageBreak/>
        <w:t>import org.springframework.boot.autoconfigure.SpringBootApplication;</w:t>
      </w:r>
    </w:p>
    <w:p w14:paraId="35EBD2B3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import org.springframework.context.ApplicationContext;</w:t>
      </w:r>
    </w:p>
    <w:p w14:paraId="32FEEFC0" w14:textId="77777777" w:rsidR="00E05545" w:rsidRPr="00D23737" w:rsidRDefault="00E05545">
      <w:pPr>
        <w:rPr>
          <w:color w:val="000000" w:themeColor="text1"/>
        </w:rPr>
      </w:pPr>
    </w:p>
    <w:p w14:paraId="7940609A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@SpringBootApplication</w:t>
      </w:r>
    </w:p>
    <w:p w14:paraId="35C6FB91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class SpringdemoApplication {</w:t>
      </w:r>
    </w:p>
    <w:p w14:paraId="2DADBAD3" w14:textId="77777777" w:rsidR="00E05545" w:rsidRPr="00D23737" w:rsidRDefault="00E05545">
      <w:pPr>
        <w:rPr>
          <w:color w:val="000000" w:themeColor="text1"/>
        </w:rPr>
      </w:pPr>
    </w:p>
    <w:p w14:paraId="7CE4FFA0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private static EmployeeService employeeService;</w:t>
      </w:r>
    </w:p>
    <w:p w14:paraId="782F8832" w14:textId="77777777" w:rsidR="00E05545" w:rsidRPr="00D23737" w:rsidRDefault="00E05545">
      <w:pPr>
        <w:rPr>
          <w:color w:val="000000" w:themeColor="text1"/>
        </w:rPr>
      </w:pPr>
    </w:p>
    <w:p w14:paraId="5288D5BB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public static void main(String[] args) {</w:t>
      </w:r>
    </w:p>
    <w:p w14:paraId="667C529B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ApplicationContext context = SpringApplication.run(SpringdemoApplication.class, args);</w:t>
      </w:r>
    </w:p>
    <w:p w14:paraId="4A79DED2" w14:textId="77777777" w:rsidR="00E05545" w:rsidRPr="00D23737" w:rsidRDefault="00E05545">
      <w:pPr>
        <w:rPr>
          <w:color w:val="000000" w:themeColor="text1"/>
        </w:rPr>
      </w:pPr>
    </w:p>
    <w:p w14:paraId="40660850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employeeService = context.getBean(EmployeeService.class);</w:t>
      </w:r>
    </w:p>
    <w:p w14:paraId="2559BFBA" w14:textId="77777777" w:rsidR="00E05545" w:rsidRPr="00D23737" w:rsidRDefault="00E05545">
      <w:pPr>
        <w:rPr>
          <w:color w:val="000000" w:themeColor="text1"/>
        </w:rPr>
      </w:pPr>
    </w:p>
    <w:p w14:paraId="7F1D142A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Employee e = new Employee();</w:t>
      </w:r>
    </w:p>
    <w:p w14:paraId="199B880B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e.setId(3);</w:t>
      </w:r>
    </w:p>
    <w:p w14:paraId="7EBEE057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e.setName("Anjali");</w:t>
      </w:r>
    </w:p>
    <w:p w14:paraId="7BB15B58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e.setSalary(70000);</w:t>
      </w:r>
    </w:p>
    <w:p w14:paraId="5E0A34FB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employeeService.addEmployee(e);</w:t>
      </w:r>
    </w:p>
    <w:p w14:paraId="489F5E52" w14:textId="77777777" w:rsidR="00E05545" w:rsidRPr="00D23737" w:rsidRDefault="00E05545">
      <w:pPr>
        <w:rPr>
          <w:color w:val="000000" w:themeColor="text1"/>
        </w:rPr>
      </w:pPr>
    </w:p>
    <w:p w14:paraId="24F2412A" w14:textId="77777777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List&lt;Employee&gt; all = employeeService.getAllEmployees();</w:t>
      </w:r>
    </w:p>
    <w:p w14:paraId="7CBAA5C5" w14:textId="5BA8BC34" w:rsidR="00E05545" w:rsidRPr="00D23737" w:rsidRDefault="00000000">
      <w:pPr>
        <w:rPr>
          <w:color w:val="000000" w:themeColor="text1"/>
        </w:rPr>
      </w:pPr>
      <w:proofErr w:type="spellStart"/>
      <w:proofErr w:type="gramStart"/>
      <w:r w:rsidRPr="00D23737">
        <w:rPr>
          <w:color w:val="000000" w:themeColor="text1"/>
        </w:rPr>
        <w:t>all.forEach</w:t>
      </w:r>
      <w:proofErr w:type="spellEnd"/>
      <w:proofErr w:type="gramEnd"/>
      <w:r w:rsidRPr="00D23737">
        <w:rPr>
          <w:color w:val="000000" w:themeColor="text1"/>
        </w:rPr>
        <w:t>(</w:t>
      </w:r>
      <w:proofErr w:type="spellStart"/>
      <w:proofErr w:type="gramStart"/>
      <w:r w:rsidRPr="00D23737">
        <w:rPr>
          <w:color w:val="000000" w:themeColor="text1"/>
        </w:rPr>
        <w:t>System.out</w:t>
      </w:r>
      <w:proofErr w:type="spellEnd"/>
      <w:r w:rsidRPr="00D23737">
        <w:rPr>
          <w:color w:val="000000" w:themeColor="text1"/>
        </w:rPr>
        <w:t>::</w:t>
      </w:r>
      <w:proofErr w:type="spellStart"/>
      <w:proofErr w:type="gramEnd"/>
      <w:r w:rsidRPr="00D23737">
        <w:rPr>
          <w:color w:val="000000" w:themeColor="text1"/>
        </w:rPr>
        <w:t>println</w:t>
      </w:r>
      <w:proofErr w:type="spellEnd"/>
      <w:r w:rsidRPr="00D23737">
        <w:rPr>
          <w:color w:val="000000" w:themeColor="text1"/>
        </w:rPr>
        <w:t>);</w:t>
      </w:r>
    </w:p>
    <w:p w14:paraId="1F767BA4" w14:textId="64007953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1F720CD6" w14:textId="62C8C486" w:rsidR="00E05545" w:rsidRPr="00D23737" w:rsidRDefault="00000000">
      <w:pPr>
        <w:rPr>
          <w:color w:val="000000" w:themeColor="text1"/>
        </w:rPr>
      </w:pPr>
      <w:r w:rsidRPr="00D23737">
        <w:rPr>
          <w:color w:val="000000" w:themeColor="text1"/>
        </w:rPr>
        <w:t>}</w:t>
      </w:r>
    </w:p>
    <w:p w14:paraId="75632171" w14:textId="2BA2CF3E" w:rsidR="00E05545" w:rsidRDefault="00000000">
      <w:pPr>
        <w:pStyle w:val="Heading4"/>
        <w:rPr>
          <w:rFonts w:ascii="Courier New" w:hAnsi="Courier New"/>
          <w:color w:val="000000" w:themeColor="text1"/>
          <w:sz w:val="20"/>
        </w:rPr>
      </w:pPr>
      <w:r w:rsidRPr="00D23737">
        <w:rPr>
          <w:rFonts w:ascii="Courier New" w:hAnsi="Courier New"/>
          <w:color w:val="000000" w:themeColor="text1"/>
          <w:sz w:val="20"/>
        </w:rPr>
        <w:t>&gt;&gt; Console Output:</w:t>
      </w:r>
      <w:r w:rsidRPr="00D23737">
        <w:rPr>
          <w:rFonts w:ascii="Courier New" w:hAnsi="Courier New"/>
          <w:color w:val="000000" w:themeColor="text1"/>
          <w:sz w:val="20"/>
        </w:rPr>
        <w:br/>
        <w:t>Employee List: [Employee [id=3, name=Anjali, salary=70000.0]]</w:t>
      </w:r>
    </w:p>
    <w:p w14:paraId="20E7263B" w14:textId="7348FA9E" w:rsidR="006F6D60" w:rsidRPr="006F6D60" w:rsidRDefault="006F6D60" w:rsidP="006F6D6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CD2B85" wp14:editId="6E8FB745">
            <wp:simplePos x="0" y="0"/>
            <wp:positionH relativeFrom="margin">
              <wp:posOffset>0</wp:posOffset>
            </wp:positionH>
            <wp:positionV relativeFrom="paragraph">
              <wp:posOffset>449580</wp:posOffset>
            </wp:positionV>
            <wp:extent cx="5029200" cy="1638300"/>
            <wp:effectExtent l="0" t="0" r="0" b="0"/>
            <wp:wrapTopAndBottom/>
            <wp:docPr id="10479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756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31436" r="26479" b="5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6D2A0" w14:textId="25F81A6C" w:rsidR="00E05545" w:rsidRPr="00D23737" w:rsidRDefault="00E05545">
      <w:pPr>
        <w:rPr>
          <w:color w:val="000000" w:themeColor="text1"/>
        </w:rPr>
      </w:pPr>
    </w:p>
    <w:p w14:paraId="5BCB3797" w14:textId="3E3DB78D" w:rsidR="00E05545" w:rsidRPr="00D23737" w:rsidRDefault="00E05545">
      <w:pPr>
        <w:rPr>
          <w:color w:val="000000" w:themeColor="text1"/>
        </w:rPr>
      </w:pPr>
    </w:p>
    <w:sectPr w:rsidR="00E05545" w:rsidRPr="00D237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639631">
    <w:abstractNumId w:val="8"/>
  </w:num>
  <w:num w:numId="2" w16cid:durableId="141586907">
    <w:abstractNumId w:val="6"/>
  </w:num>
  <w:num w:numId="3" w16cid:durableId="816071943">
    <w:abstractNumId w:val="5"/>
  </w:num>
  <w:num w:numId="4" w16cid:durableId="1352761338">
    <w:abstractNumId w:val="4"/>
  </w:num>
  <w:num w:numId="5" w16cid:durableId="1748772393">
    <w:abstractNumId w:val="7"/>
  </w:num>
  <w:num w:numId="6" w16cid:durableId="1084499697">
    <w:abstractNumId w:val="3"/>
  </w:num>
  <w:num w:numId="7" w16cid:durableId="1928728995">
    <w:abstractNumId w:val="2"/>
  </w:num>
  <w:num w:numId="8" w16cid:durableId="30158419">
    <w:abstractNumId w:val="1"/>
  </w:num>
  <w:num w:numId="9" w16cid:durableId="159678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F6D60"/>
    <w:rsid w:val="00913FB6"/>
    <w:rsid w:val="00AA1D8D"/>
    <w:rsid w:val="00B47730"/>
    <w:rsid w:val="00CB0664"/>
    <w:rsid w:val="00D23737"/>
    <w:rsid w:val="00E055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22EC1"/>
  <w14:defaultImageDpi w14:val="300"/>
  <w15:docId w15:val="{0FF8AA30-F558-4DAE-A0EA-7740B0FB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2975</Words>
  <Characters>16960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Thillai rajan</cp:lastModifiedBy>
  <cp:revision>2</cp:revision>
  <dcterms:created xsi:type="dcterms:W3CDTF">2025-07-06T17:28:00Z</dcterms:created>
  <dcterms:modified xsi:type="dcterms:W3CDTF">2025-07-06T17:28:00Z</dcterms:modified>
  <cp:category/>
</cp:coreProperties>
</file>